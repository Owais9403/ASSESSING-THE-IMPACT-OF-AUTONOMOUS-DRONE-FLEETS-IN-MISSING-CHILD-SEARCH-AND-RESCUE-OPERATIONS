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tabs>
          <w:tab w:val="left" w:pos="460"/>
        </w:tabs>
        <w:spacing w:before="60" w:after="0" w:line="240" w:lineRule="auto"/>
        <w:ind w:left="460" w:right="0" w:hanging="360"/>
        <w:jc w:val="left"/>
      </w:pPr>
      <w:r>
        <w:rPr>
          <w:spacing w:val="-2"/>
        </w:rPr>
        <w:t>Introduction</w:t>
      </w:r>
    </w:p>
    <w:p>
      <w:pPr>
        <w:pStyle w:val="7"/>
        <w:spacing w:line="276" w:lineRule="auto"/>
        <w:ind w:right="116" w:firstLine="720"/>
        <w:rPr>
          <w:rFonts w:hint="default"/>
        </w:rPr>
      </w:pPr>
      <w:r>
        <w:rPr>
          <w:rFonts w:hint="default"/>
        </w:rPr>
        <w:t>Every year, countless children go missing in forested areas, presenting a challenging and time-sensitive dilemma for search and rescue teams. These dense and often rugged terrains pose significant obstacles to traditional search methods, potentially leading to delays in locating missing individuals. In response to this critical issue, the "Autonomous Drone Fleet for Missing Child Rescue in Forest Environments" project emerges as a groundbreaking and life-saving endeavor at the intersection of technology and humanitarianism.</w:t>
      </w:r>
    </w:p>
    <w:p>
      <w:pPr>
        <w:pStyle w:val="7"/>
        <w:spacing w:line="276" w:lineRule="auto"/>
        <w:ind w:right="116" w:firstLine="720"/>
        <w:rPr>
          <w:rFonts w:hint="default"/>
        </w:rPr>
      </w:pPr>
    </w:p>
    <w:p>
      <w:pPr>
        <w:pStyle w:val="7"/>
        <w:spacing w:line="276" w:lineRule="auto"/>
        <w:ind w:right="116" w:firstLine="720"/>
        <w:rPr>
          <w:rFonts w:hint="default"/>
        </w:rPr>
      </w:pPr>
      <w:r>
        <w:rPr>
          <w:rFonts w:hint="default"/>
        </w:rPr>
        <w:t>This project seeks to harness the potential of autonomous drone technology to revolutionize the search and rescue operations, with a particular focus on locating missing children in forested regions. Traditional efforts to locate missing persons in such environments are often hampered by their inaccessibility, complexity, and sheer scale. Autonomous drones offer an innovative solution by providing a swift, versatile, and efficient means of surveying large forested areas, drastically improving the chances of finding lost children in a timely manner.</w:t>
      </w:r>
    </w:p>
    <w:p>
      <w:pPr>
        <w:pStyle w:val="7"/>
        <w:spacing w:line="276" w:lineRule="auto"/>
        <w:ind w:right="116" w:firstLine="720"/>
        <w:rPr>
          <w:rFonts w:hint="default"/>
        </w:rPr>
      </w:pPr>
    </w:p>
    <w:p>
      <w:pPr>
        <w:pStyle w:val="7"/>
        <w:spacing w:line="276" w:lineRule="auto"/>
        <w:ind w:right="116" w:firstLine="720"/>
        <w:rPr>
          <w:rFonts w:hint="default"/>
        </w:rPr>
      </w:pPr>
      <w:r>
        <w:rPr>
          <w:rFonts w:hint="default"/>
        </w:rPr>
        <w:t>The core objective of this project is to develop a fleet of autonomous drones, specifically designed and equipped for forest search and rescue missions. These drones will be outfitted with an array of cutting-edge sensors, including high-resolution cameras, thermal imaging devices, LIDAR, and GPS, enabling them to navigate and explore dense forest canopies with precision. Furthermore, the project integrates advanced data processing techniques, machine learning algorithms, and real-time communication systems, enabling the drones to not only capture data but also to analyze and relay it to rescue teams efficiently.</w:t>
      </w:r>
    </w:p>
    <w:p>
      <w:pPr>
        <w:pStyle w:val="7"/>
        <w:spacing w:line="276" w:lineRule="auto"/>
        <w:ind w:right="116" w:firstLine="720"/>
        <w:rPr>
          <w:rFonts w:hint="default"/>
        </w:rPr>
      </w:pPr>
    </w:p>
    <w:p>
      <w:pPr>
        <w:pStyle w:val="7"/>
        <w:spacing w:line="276" w:lineRule="auto"/>
        <w:ind w:right="116" w:firstLine="720"/>
        <w:rPr>
          <w:rFonts w:hint="default"/>
        </w:rPr>
      </w:pPr>
      <w:r>
        <w:rPr>
          <w:rFonts w:hint="default"/>
        </w:rPr>
        <w:t>The potential impact of this project on society is profound. By significantly reducing response times and improving search accuracy, it holds the promise of reuniting lost children with their families sooner, thereby mitigating emotional trauma and, in some cases, saving lives. Moreover, it presents a blueprint for the responsible use of autonomous drone technology in humanitarian efforts, reinforcing the ethical principles of privacy and data protection.</w:t>
      </w:r>
    </w:p>
    <w:p>
      <w:pPr>
        <w:pStyle w:val="7"/>
        <w:spacing w:line="276" w:lineRule="auto"/>
        <w:ind w:right="116" w:firstLine="720"/>
        <w:rPr>
          <w:rFonts w:hint="default"/>
        </w:rPr>
      </w:pPr>
    </w:p>
    <w:p>
      <w:pPr>
        <w:pStyle w:val="7"/>
        <w:spacing w:line="276" w:lineRule="auto"/>
        <w:ind w:right="116" w:firstLine="720"/>
      </w:pPr>
      <w:r>
        <w:rPr>
          <w:rFonts w:hint="default"/>
        </w:rPr>
        <w:t>In the following sections, this comprehensive project plan will delve into the technological aspects of sensor integration, data extraction, and drone navigation, while also addressing ethical considerations and future prospects. By combining technological innovation with a commitment to human well-being, the "Autonomous Drone Fleet for Missing Child Rescue in Forest Environments" project stands as a beacon of hope in the quest to bring lost children home safely.</w:t>
      </w:r>
    </w:p>
    <w:p>
      <w:pPr>
        <w:spacing w:after="0" w:line="276" w:lineRule="auto"/>
        <w:sectPr>
          <w:type w:val="continuous"/>
          <w:pgSz w:w="11920" w:h="16840"/>
          <w:pgMar w:top="1740" w:right="1340" w:bottom="280" w:left="1340" w:header="720" w:footer="720" w:gutter="0"/>
          <w:cols w:space="720" w:num="1"/>
        </w:sectPr>
      </w:pPr>
    </w:p>
    <w:p>
      <w:pPr>
        <w:pStyle w:val="2"/>
        <w:numPr>
          <w:ilvl w:val="0"/>
          <w:numId w:val="1"/>
        </w:numPr>
        <w:tabs>
          <w:tab w:val="left" w:pos="460"/>
        </w:tabs>
        <w:spacing w:before="66" w:after="0" w:line="240" w:lineRule="auto"/>
        <w:ind w:left="460" w:right="0" w:hanging="360"/>
        <w:jc w:val="left"/>
      </w:pPr>
      <w:r>
        <w:t xml:space="preserve">Defining the </w:t>
      </w:r>
      <w:r>
        <w:rPr>
          <w:spacing w:val="-2"/>
        </w:rPr>
        <w:t>Scope:</w:t>
      </w:r>
    </w:p>
    <w:p>
      <w:pPr>
        <w:pStyle w:val="7"/>
        <w:spacing w:before="87" w:line="319" w:lineRule="auto"/>
        <w:ind w:left="0" w:leftChars="0" w:right="115" w:firstLine="0" w:firstLineChars="0"/>
        <w:rPr>
          <w:rFonts w:hint="default"/>
          <w:color w:val="202024"/>
        </w:rPr>
      </w:pPr>
      <w:r>
        <w:rPr>
          <w:rFonts w:hint="default"/>
          <w:color w:val="202024"/>
        </w:rPr>
        <w:t>The scope of the "Autonomous Drone for Child Rescue" project encompasses a wide array of critical aspects, each contributing to the project's ambitious goal of enhancing search and rescue operations in forested areas. One of the central components within this scope involves the development of autonomous drones from the ground up. This encompasses the design and construction of both the hard</w:t>
      </w:r>
      <w:bookmarkStart w:id="0" w:name="_GoBack"/>
      <w:bookmarkEnd w:id="0"/>
      <w:r>
        <w:rPr>
          <w:rFonts w:hint="default"/>
          <w:color w:val="202024"/>
        </w:rPr>
        <w:t>ware and software components of these drones, creating a cohesive and autonomous system capable of effectively navigating challenging terrain.</w:t>
      </w:r>
    </w:p>
    <w:p>
      <w:pPr>
        <w:pStyle w:val="7"/>
        <w:spacing w:before="87" w:line="319" w:lineRule="auto"/>
        <w:ind w:right="115" w:firstLine="720"/>
        <w:rPr>
          <w:rFonts w:hint="default"/>
          <w:color w:val="202024"/>
        </w:rPr>
      </w:pPr>
    </w:p>
    <w:p>
      <w:pPr>
        <w:pStyle w:val="7"/>
        <w:spacing w:before="87" w:line="319" w:lineRule="auto"/>
        <w:ind w:right="115" w:firstLine="720"/>
        <w:rPr>
          <w:rFonts w:hint="default"/>
          <w:color w:val="202024"/>
        </w:rPr>
      </w:pPr>
      <w:r>
        <w:rPr>
          <w:rFonts w:hint="default"/>
          <w:color w:val="202024"/>
        </w:rPr>
        <w:t>Advanced sensor integration represents another vital dimension within the project's scope. This includes the integration of state-of-the-art sensors such as LiDAR, thermal imaging, and GPS technology. These sensors are pivotal for enabling efficient navigation through forested regions and for the precise detection of missing children. The integration of these sensors into the drone system is a complex yet essential aspect of the project.</w:t>
      </w:r>
    </w:p>
    <w:p>
      <w:pPr>
        <w:pStyle w:val="7"/>
        <w:spacing w:before="87" w:line="319" w:lineRule="auto"/>
        <w:ind w:right="115" w:firstLine="720"/>
        <w:rPr>
          <w:rFonts w:hint="default"/>
          <w:color w:val="202024"/>
        </w:rPr>
      </w:pPr>
    </w:p>
    <w:p>
      <w:pPr>
        <w:pStyle w:val="7"/>
        <w:spacing w:before="87" w:line="319" w:lineRule="auto"/>
        <w:ind w:right="115" w:firstLine="720"/>
        <w:rPr>
          <w:rFonts w:hint="default"/>
          <w:color w:val="202024"/>
        </w:rPr>
      </w:pPr>
      <w:r>
        <w:rPr>
          <w:rFonts w:hint="default"/>
          <w:color w:val="202024"/>
        </w:rPr>
        <w:t>Navigation algorithms form another core element within the project's scope. These algorithms are integral for enabling autonomous drone navigation in forested areas, encompassing tasks like obstacle avoidance, path planning, and real-time adjustments based on environmental factors. Developing algorithms that can handle the complexities of forested terrain is a crucial challenge to address.</w:t>
      </w:r>
    </w:p>
    <w:p>
      <w:pPr>
        <w:pStyle w:val="7"/>
        <w:spacing w:before="87" w:line="319" w:lineRule="auto"/>
        <w:ind w:right="115" w:firstLine="720"/>
        <w:rPr>
          <w:rFonts w:hint="default"/>
          <w:color w:val="202024"/>
        </w:rPr>
      </w:pPr>
    </w:p>
    <w:p>
      <w:pPr>
        <w:pStyle w:val="7"/>
        <w:spacing w:before="87" w:line="319" w:lineRule="auto"/>
        <w:ind w:right="115" w:firstLine="720"/>
        <w:rPr>
          <w:rFonts w:hint="default"/>
          <w:color w:val="202024"/>
        </w:rPr>
      </w:pPr>
      <w:r>
        <w:rPr>
          <w:rFonts w:hint="default"/>
          <w:color w:val="202024"/>
        </w:rPr>
        <w:t>Child detection technology represents a key facet of the project's scope. Implementing computer vision or other advanced technologies for real-time child detection and tracking is essential. The accuracy and reliability of this technology are paramount, as it directly influences the success of rescue missions.</w:t>
      </w:r>
    </w:p>
    <w:p>
      <w:pPr>
        <w:pStyle w:val="7"/>
        <w:spacing w:before="87" w:line="319" w:lineRule="auto"/>
        <w:ind w:right="115" w:firstLine="720"/>
        <w:rPr>
          <w:rFonts w:hint="default"/>
          <w:color w:val="202024"/>
        </w:rPr>
      </w:pPr>
    </w:p>
    <w:p>
      <w:pPr>
        <w:pStyle w:val="7"/>
        <w:spacing w:before="87" w:line="319" w:lineRule="auto"/>
        <w:ind w:right="115" w:firstLine="720"/>
        <w:rPr>
          <w:rFonts w:hint="default"/>
          <w:color w:val="202024"/>
        </w:rPr>
      </w:pPr>
      <w:r>
        <w:rPr>
          <w:rFonts w:hint="default"/>
          <w:color w:val="202024"/>
        </w:rPr>
        <w:t>Communication systems are fundamental within the project's scope. Establishing a robust communication infrastructure that enables the drones to relay the child's position to the rescue team in real-time is critical. This component ensures seamless coordination between the autonomous drones and human operators, enhancing the effectiveness of rescue operations.</w:t>
      </w:r>
    </w:p>
    <w:p>
      <w:pPr>
        <w:pStyle w:val="7"/>
        <w:spacing w:before="87" w:line="319" w:lineRule="auto"/>
        <w:ind w:right="115" w:firstLine="720"/>
        <w:rPr>
          <w:rFonts w:hint="default"/>
          <w:color w:val="202024"/>
        </w:rPr>
      </w:pPr>
    </w:p>
    <w:p>
      <w:pPr>
        <w:pStyle w:val="7"/>
        <w:spacing w:before="87" w:line="319" w:lineRule="auto"/>
        <w:ind w:right="115" w:firstLine="720"/>
      </w:pPr>
      <w:r>
        <w:rPr>
          <w:rFonts w:hint="default"/>
          <w:color w:val="202024"/>
        </w:rPr>
        <w:t>Safety measures are of utmost importance within the project's scope. Ensuring that the drones are equipped with safety features to prevent accidents during their operation is non-negotiable. This includes fail-safe mechanisms, collision avoidance, and emergency procedures to protect both the child and the drone operators.</w:t>
      </w:r>
    </w:p>
    <w:p>
      <w:pPr>
        <w:spacing w:after="0" w:line="319" w:lineRule="auto"/>
        <w:sectPr>
          <w:pgSz w:w="11920" w:h="16840"/>
          <w:pgMar w:top="1880" w:right="1340" w:bottom="280" w:left="1340" w:header="720" w:footer="720" w:gutter="0"/>
          <w:cols w:space="720" w:num="1"/>
        </w:sectPr>
      </w:pPr>
    </w:p>
    <w:p>
      <w:pPr>
        <w:pStyle w:val="2"/>
        <w:numPr>
          <w:ilvl w:val="0"/>
          <w:numId w:val="1"/>
        </w:numPr>
        <w:tabs>
          <w:tab w:val="left" w:pos="460"/>
        </w:tabs>
        <w:spacing w:before="68" w:after="0" w:line="240" w:lineRule="auto"/>
        <w:ind w:left="460" w:right="0" w:hanging="360"/>
        <w:jc w:val="left"/>
      </w:pPr>
      <w:r>
        <w:t>Search</w:t>
      </w:r>
      <w:r>
        <w:rPr>
          <w:spacing w:val="-7"/>
        </w:rPr>
        <w:t xml:space="preserve"> </w:t>
      </w:r>
      <w:r>
        <w:rPr>
          <w:spacing w:val="-2"/>
        </w:rPr>
        <w:t>Strategy</w:t>
      </w:r>
    </w:p>
    <w:p>
      <w:pPr>
        <w:pStyle w:val="7"/>
        <w:spacing w:before="84" w:line="319" w:lineRule="auto"/>
        <w:ind w:right="119"/>
        <w:rPr>
          <w:rFonts w:hint="default"/>
        </w:rPr>
      </w:pPr>
      <w:r>
        <w:t xml:space="preserve"> </w:t>
      </w:r>
      <w:r>
        <w:rPr>
          <w:rFonts w:hint="default"/>
        </w:rPr>
        <w:t>Our approach to conducting a literature survey for the "Autonomous Drone Fleet for Missing Child Rescue" project involves two distinct stages, with each stage contributing significantly to building a comprehensive knowledge base for our research. In the initial stage, we meticulously identify a set of search terms closely linked to our research area. These search terms encompass phrases like "autonomous drones for child rescue," "forest navigation for search and rescue drones," "child detection algorithms for drones," "real-time communication in search and rescue," "safety measures in autonomous drone operations," and "drone fleet scalability for rescue missions." These carefully chosen terms serve as the cornerstone of our search for relevant literature.</w:t>
      </w:r>
    </w:p>
    <w:p>
      <w:pPr>
        <w:pStyle w:val="7"/>
        <w:spacing w:before="84" w:line="319" w:lineRule="auto"/>
        <w:ind w:left="0" w:leftChars="0" w:right="119" w:firstLine="720" w:firstLineChars="0"/>
        <w:rPr>
          <w:rFonts w:hint="default"/>
        </w:rPr>
      </w:pPr>
      <w:r>
        <w:rPr>
          <w:rFonts w:hint="default"/>
        </w:rPr>
        <w:t xml:space="preserve">For the second stage, we focus on an in-depth analysis of the retrieved articles. This step is pivotal for organizing and categorizing the literature to ensure its relevance to our research objectives. Given the extensive volume of research articles available, we employ a systematic filtering process. Our primary focus is on articles published in recent years, capturing the latest advancements in autonomous drone technology for search and rescue missions. We further refine our selection by assessing the titles of articles, prioritizing relevance to the technical aspects of our project. We also consider publications that offer comprehensive reviews and surveys related to autonomous drone technology in search and rescue scenarios, providing insights into the field's current state of the art and evolving methodologies. </w:t>
      </w:r>
    </w:p>
    <w:p>
      <w:pPr>
        <w:pStyle w:val="7"/>
        <w:spacing w:before="84" w:line="319" w:lineRule="auto"/>
        <w:ind w:left="0" w:leftChars="0" w:right="119" w:firstLine="720" w:firstLineChars="0"/>
      </w:pPr>
      <w:r>
        <w:rPr>
          <w:rFonts w:hint="default"/>
        </w:rPr>
        <w:t>To ensure a comprehensive understanding, we integrate articles obtained from various sources, including reputable journal databases like IEEE Xplore, ACM Digital Library, SpringerLink, and ResearchGate. Additionally, we extend our search to encompass government or institutional websites, which may house relevant reports and guidelines. Our commitment to a thorough literature review extends to examining the bibliographies of selected articles. This approach allows us to identify additional sources that may be pertinent to our research, ensuring that we build a robust knowledge base for the "Autonomous Drone Fleet for Missing Child Rescue" project</w:t>
      </w:r>
    </w:p>
    <w:p>
      <w:pPr>
        <w:pStyle w:val="7"/>
        <w:spacing w:before="231" w:line="319" w:lineRule="auto"/>
        <w:ind w:left="0" w:leftChars="0" w:right="115" w:firstLine="720" w:firstLineChars="0"/>
      </w:pPr>
      <w:r>
        <w:t>The second stage of our study entails an</w:t>
      </w:r>
      <w:r>
        <w:rPr>
          <w:spacing w:val="-3"/>
        </w:rPr>
        <w:t xml:space="preserve"> </w:t>
      </w:r>
      <w:r>
        <w:t>in-depth</w:t>
      </w:r>
      <w:r>
        <w:rPr>
          <w:spacing w:val="-3"/>
        </w:rPr>
        <w:t xml:space="preserve"> </w:t>
      </w:r>
      <w:r>
        <w:t>analysis</w:t>
      </w:r>
      <w:r>
        <w:rPr>
          <w:spacing w:val="-3"/>
        </w:rPr>
        <w:t xml:space="preserve"> </w:t>
      </w:r>
      <w:r>
        <w:t>of</w:t>
      </w:r>
      <w:r>
        <w:rPr>
          <w:spacing w:val="-3"/>
        </w:rPr>
        <w:t xml:space="preserve"> </w:t>
      </w:r>
      <w:r>
        <w:t>the</w:t>
      </w:r>
      <w:r>
        <w:rPr>
          <w:spacing w:val="-3"/>
        </w:rPr>
        <w:t xml:space="preserve"> </w:t>
      </w:r>
      <w:r>
        <w:t>retrieved</w:t>
      </w:r>
      <w:r>
        <w:rPr>
          <w:spacing w:val="-3"/>
        </w:rPr>
        <w:t xml:space="preserve"> </w:t>
      </w:r>
      <w:r>
        <w:t>articles.</w:t>
      </w:r>
      <w:r>
        <w:rPr>
          <w:spacing w:val="-3"/>
        </w:rPr>
        <w:t xml:space="preserve"> </w:t>
      </w:r>
      <w:r>
        <w:t>This</w:t>
      </w:r>
      <w:r>
        <w:rPr>
          <w:spacing w:val="-3"/>
        </w:rPr>
        <w:t xml:space="preserve"> </w:t>
      </w:r>
      <w:r>
        <w:t xml:space="preserve">stage is vital for organising and categorising the literature, ensuring its relevance to our research </w:t>
      </w:r>
      <w:r>
        <w:rPr>
          <w:spacing w:val="-2"/>
        </w:rPr>
        <w:t>objectives.</w:t>
      </w:r>
    </w:p>
    <w:p>
      <w:pPr>
        <w:pStyle w:val="7"/>
        <w:spacing w:before="85" w:line="319" w:lineRule="auto"/>
        <w:ind w:right="118"/>
        <w:sectPr>
          <w:pgSz w:w="11920" w:h="16840"/>
          <w:pgMar w:top="1740" w:right="1340" w:bottom="280" w:left="1340" w:header="720" w:footer="720" w:gutter="0"/>
          <w:cols w:space="720" w:num="1"/>
        </w:sectPr>
      </w:pPr>
      <w:r>
        <w:t>In the subsequent step, we apply</w:t>
      </w:r>
      <w:r>
        <w:rPr>
          <w:spacing w:val="-3"/>
        </w:rPr>
        <w:t xml:space="preserve"> </w:t>
      </w:r>
      <w:r>
        <w:t>further</w:t>
      </w:r>
      <w:r>
        <w:rPr>
          <w:spacing w:val="-3"/>
        </w:rPr>
        <w:t xml:space="preserve"> </w:t>
      </w:r>
      <w:r>
        <w:t>filtering</w:t>
      </w:r>
      <w:r>
        <w:rPr>
          <w:spacing w:val="-3"/>
        </w:rPr>
        <w:t xml:space="preserve"> </w:t>
      </w:r>
      <w:r>
        <w:t>by</w:t>
      </w:r>
      <w:r>
        <w:rPr>
          <w:spacing w:val="-3"/>
        </w:rPr>
        <w:t xml:space="preserve"> </w:t>
      </w:r>
      <w:r>
        <w:t>assessing</w:t>
      </w:r>
      <w:r>
        <w:rPr>
          <w:spacing w:val="-3"/>
        </w:rPr>
        <w:t xml:space="preserve"> </w:t>
      </w:r>
      <w:r>
        <w:t>the</w:t>
      </w:r>
      <w:r>
        <w:rPr>
          <w:spacing w:val="-3"/>
        </w:rPr>
        <w:t xml:space="preserve"> </w:t>
      </w:r>
      <w:r>
        <w:t>titles</w:t>
      </w:r>
      <w:r>
        <w:rPr>
          <w:spacing w:val="-3"/>
        </w:rPr>
        <w:t xml:space="preserve"> </w:t>
      </w:r>
      <w:r>
        <w:t>of</w:t>
      </w:r>
      <w:r>
        <w:rPr>
          <w:spacing w:val="-3"/>
        </w:rPr>
        <w:t xml:space="preserve"> </w:t>
      </w:r>
      <w:r>
        <w:t>the</w:t>
      </w:r>
      <w:r>
        <w:rPr>
          <w:spacing w:val="-3"/>
        </w:rPr>
        <w:t xml:space="preserve"> </w:t>
      </w:r>
      <w:r>
        <w:t>articles. This step is pivotal for narrowing down our selection to only the most relevant pieces of literature.</w:t>
      </w:r>
      <w:r>
        <w:rPr>
          <w:spacing w:val="40"/>
        </w:rPr>
        <w:t xml:space="preserve"> </w:t>
      </w:r>
      <w:r>
        <w:t>Additionally, we consider publications</w:t>
      </w:r>
      <w:r>
        <w:rPr>
          <w:spacing w:val="-5"/>
        </w:rPr>
        <w:t xml:space="preserve"> </w:t>
      </w:r>
      <w:r>
        <w:t>that</w:t>
      </w:r>
      <w:r>
        <w:rPr>
          <w:spacing w:val="-5"/>
        </w:rPr>
        <w:t xml:space="preserve"> </w:t>
      </w:r>
      <w:r>
        <w:t>offer</w:t>
      </w:r>
      <w:r>
        <w:rPr>
          <w:spacing w:val="-5"/>
        </w:rPr>
        <w:t xml:space="preserve"> </w:t>
      </w:r>
      <w:r>
        <w:t>comprehensive</w:t>
      </w:r>
      <w:r>
        <w:rPr>
          <w:spacing w:val="-5"/>
        </w:rPr>
        <w:t xml:space="preserve"> </w:t>
      </w:r>
      <w:r>
        <w:t>literature</w:t>
      </w:r>
      <w:r>
        <w:rPr>
          <w:spacing w:val="-5"/>
        </w:rPr>
        <w:t xml:space="preserve"> </w:t>
      </w:r>
      <w:r>
        <w:t xml:space="preserve">reviews and surveys of emotion recognition to gain insights into the state of the art and the field's </w:t>
      </w:r>
      <w:r>
        <w:rPr>
          <w:spacing w:val="-2"/>
        </w:rPr>
        <w:t>evolution.</w:t>
      </w:r>
    </w:p>
    <w:p>
      <w:pPr>
        <w:pStyle w:val="7"/>
        <w:spacing w:before="7"/>
        <w:ind w:left="0"/>
        <w:jc w:val="left"/>
        <w:rPr>
          <w:sz w:val="31"/>
        </w:rPr>
      </w:pPr>
    </w:p>
    <w:p>
      <w:pPr>
        <w:pStyle w:val="9"/>
        <w:numPr>
          <w:ilvl w:val="0"/>
          <w:numId w:val="1"/>
        </w:numPr>
        <w:tabs>
          <w:tab w:val="left" w:pos="460"/>
        </w:tabs>
        <w:spacing w:before="1" w:after="0" w:line="240" w:lineRule="auto"/>
        <w:ind w:left="460" w:right="0" w:hanging="360"/>
        <w:jc w:val="both"/>
        <w:rPr>
          <w:b/>
          <w:sz w:val="36"/>
        </w:rPr>
      </w:pPr>
      <w:r>
        <w:rPr>
          <w:b/>
          <w:sz w:val="35"/>
        </w:rPr>
        <w:t>Selection</w:t>
      </w:r>
      <w:r>
        <w:rPr>
          <w:b/>
          <w:spacing w:val="-9"/>
          <w:sz w:val="35"/>
        </w:rPr>
        <w:t xml:space="preserve"> </w:t>
      </w:r>
      <w:r>
        <w:rPr>
          <w:b/>
          <w:spacing w:val="-2"/>
          <w:sz w:val="35"/>
        </w:rPr>
        <w:t>Criteria</w:t>
      </w:r>
      <w:r>
        <w:rPr>
          <w:b/>
          <w:spacing w:val="-2"/>
          <w:sz w:val="36"/>
        </w:rPr>
        <w:t>:</w:t>
      </w:r>
    </w:p>
    <w:p>
      <w:pPr>
        <w:pStyle w:val="7"/>
        <w:spacing w:before="2"/>
        <w:ind w:left="0"/>
        <w:jc w:val="left"/>
        <w:rPr>
          <w:sz w:val="32"/>
        </w:rPr>
      </w:pPr>
    </w:p>
    <w:p>
      <w:pPr>
        <w:pStyle w:val="3"/>
        <w:numPr>
          <w:ilvl w:val="1"/>
          <w:numId w:val="1"/>
        </w:numPr>
        <w:tabs>
          <w:tab w:val="left" w:pos="590"/>
        </w:tabs>
        <w:spacing w:before="0" w:after="0" w:line="240" w:lineRule="auto"/>
        <w:ind w:left="589" w:right="0" w:hanging="490"/>
        <w:jc w:val="both"/>
        <w:rPr>
          <w:b w:val="0"/>
        </w:rPr>
      </w:pPr>
      <w:r>
        <w:t>Focus</w:t>
      </w:r>
      <w:r>
        <w:rPr>
          <w:spacing w:val="-4"/>
        </w:rPr>
        <w:t xml:space="preserve"> </w:t>
      </w:r>
      <w:r>
        <w:t>on</w:t>
      </w:r>
      <w:r>
        <w:rPr>
          <w:spacing w:val="-3"/>
        </w:rPr>
        <w:t xml:space="preserve"> </w:t>
      </w:r>
      <w:r>
        <w:rPr>
          <w:spacing w:val="-2"/>
        </w:rPr>
        <w:t>Relevance</w:t>
      </w:r>
      <w:r>
        <w:rPr>
          <w:b w:val="0"/>
          <w:spacing w:val="-2"/>
        </w:rPr>
        <w:t>:</w:t>
      </w:r>
    </w:p>
    <w:p>
      <w:pPr>
        <w:pStyle w:val="7"/>
        <w:spacing w:before="48" w:line="276" w:lineRule="auto"/>
        <w:ind w:right="113" w:firstLine="720"/>
        <w:rPr>
          <w:rFonts w:hint="default"/>
          <w:lang w:val="en-US"/>
        </w:rPr>
      </w:pPr>
      <w:r>
        <w:t>In</w:t>
      </w:r>
      <w:r>
        <w:rPr>
          <w:rFonts w:hint="default"/>
          <w:lang w:val="en-US"/>
        </w:rPr>
        <w:t xml:space="preserve">  our pursuit of selecting sources for the "Autonomous Drone Fleet for Missing Child Rescue" project, our foremost criterion is relevance to the project's objectives. We prioritize materials that directly contribute to the understanding and advancement of autonomous drone systems for missing child rescue operations.</w:t>
      </w:r>
    </w:p>
    <w:p>
      <w:pPr>
        <w:pStyle w:val="7"/>
        <w:spacing w:before="48" w:line="276" w:lineRule="auto"/>
        <w:ind w:right="113" w:firstLine="720"/>
        <w:rPr>
          <w:rFonts w:hint="default"/>
          <w:lang w:val="en-US"/>
        </w:rPr>
      </w:pPr>
    </w:p>
    <w:p>
      <w:pPr>
        <w:pStyle w:val="7"/>
        <w:spacing w:before="48" w:line="276" w:lineRule="auto"/>
        <w:ind w:right="113" w:firstLine="720"/>
        <w:rPr>
          <w:rFonts w:hint="default"/>
          <w:lang w:val="en-US"/>
        </w:rPr>
      </w:pPr>
      <w:r>
        <w:rPr>
          <w:rFonts w:hint="default"/>
          <w:lang w:val="en-US"/>
        </w:rPr>
        <w:t>Example: We identify sources that delve into the application of specific drone technologies, like computer vision and autonomous navigation, as these align with our project's technological framework.</w:t>
      </w:r>
    </w:p>
    <w:p>
      <w:pPr>
        <w:pStyle w:val="7"/>
        <w:spacing w:before="7"/>
        <w:ind w:left="0"/>
        <w:jc w:val="left"/>
        <w:rPr>
          <w:sz w:val="27"/>
        </w:rPr>
      </w:pPr>
    </w:p>
    <w:p>
      <w:pPr>
        <w:pStyle w:val="3"/>
        <w:numPr>
          <w:ilvl w:val="1"/>
          <w:numId w:val="1"/>
        </w:numPr>
        <w:tabs>
          <w:tab w:val="left" w:pos="590"/>
        </w:tabs>
        <w:spacing w:before="0" w:after="0" w:line="240" w:lineRule="auto"/>
        <w:ind w:left="589" w:right="0" w:hanging="490"/>
        <w:jc w:val="both"/>
        <w:rPr>
          <w:b w:val="0"/>
          <w:sz w:val="24"/>
        </w:rPr>
      </w:pPr>
      <w:r>
        <w:t>Credible</w:t>
      </w:r>
      <w:r>
        <w:rPr>
          <w:spacing w:val="-12"/>
        </w:rPr>
        <w:t xml:space="preserve"> </w:t>
      </w:r>
      <w:r>
        <w:t>Source</w:t>
      </w:r>
      <w:r>
        <w:rPr>
          <w:spacing w:val="-12"/>
        </w:rPr>
        <w:t xml:space="preserve"> </w:t>
      </w:r>
      <w:r>
        <w:rPr>
          <w:spacing w:val="-2"/>
        </w:rPr>
        <w:t>Selection</w:t>
      </w:r>
      <w:r>
        <w:rPr>
          <w:b w:val="0"/>
          <w:spacing w:val="-2"/>
          <w:sz w:val="24"/>
        </w:rPr>
        <w:t>:</w:t>
      </w:r>
    </w:p>
    <w:p>
      <w:pPr>
        <w:pStyle w:val="7"/>
        <w:spacing w:line="276" w:lineRule="auto"/>
        <w:ind w:right="115" w:firstLine="420"/>
        <w:rPr>
          <w:rFonts w:hint="default"/>
          <w:lang w:val="en-US"/>
        </w:rPr>
      </w:pPr>
      <w:r>
        <w:t xml:space="preserve">Credibility </w:t>
      </w:r>
      <w:r>
        <w:rPr>
          <w:rFonts w:hint="default"/>
          <w:lang w:val="en-US"/>
        </w:rPr>
        <w:t>remains a foundational principle in our source selection process. We meticulously choose sources from well-established publishers, respected journals, renowned conferences, and reputable institutions. These sources undergo rigorous scrutiny to ensure their reliability.</w:t>
      </w:r>
    </w:p>
    <w:p>
      <w:pPr>
        <w:pStyle w:val="7"/>
        <w:spacing w:line="276" w:lineRule="auto"/>
        <w:ind w:right="115" w:firstLine="420"/>
        <w:rPr>
          <w:rFonts w:hint="default"/>
          <w:lang w:val="en-US"/>
        </w:rPr>
      </w:pPr>
    </w:p>
    <w:p>
      <w:pPr>
        <w:pStyle w:val="7"/>
        <w:spacing w:line="276" w:lineRule="auto"/>
        <w:ind w:right="115" w:firstLine="420"/>
        <w:rPr>
          <w:rFonts w:hint="default"/>
          <w:lang w:val="en-US"/>
        </w:rPr>
      </w:pPr>
      <w:r>
        <w:rPr>
          <w:rFonts w:hint="default"/>
          <w:lang w:val="en-US"/>
        </w:rPr>
        <w:t>Example: We consider research papers published in IEEE Transactions on Robotics and Autonomous Systems due to their credibility and authority in the field of robotics and autonomous systems.</w:t>
      </w:r>
    </w:p>
    <w:p>
      <w:pPr>
        <w:pStyle w:val="7"/>
        <w:spacing w:before="7"/>
        <w:ind w:left="0"/>
        <w:jc w:val="left"/>
        <w:rPr>
          <w:sz w:val="27"/>
        </w:rPr>
      </w:pPr>
    </w:p>
    <w:p>
      <w:pPr>
        <w:pStyle w:val="3"/>
        <w:numPr>
          <w:ilvl w:val="1"/>
          <w:numId w:val="1"/>
        </w:numPr>
        <w:tabs>
          <w:tab w:val="left" w:pos="590"/>
        </w:tabs>
        <w:spacing w:before="0" w:after="0" w:line="240" w:lineRule="auto"/>
        <w:ind w:left="589" w:right="0" w:hanging="490"/>
        <w:jc w:val="both"/>
      </w:pPr>
      <w:r>
        <w:t>Interdisciplinary</w:t>
      </w:r>
      <w:r>
        <w:rPr>
          <w:spacing w:val="-17"/>
        </w:rPr>
        <w:t xml:space="preserve"> </w:t>
      </w:r>
      <w:r>
        <w:rPr>
          <w:spacing w:val="-2"/>
        </w:rPr>
        <w:t>Inquiry:</w:t>
      </w:r>
    </w:p>
    <w:p>
      <w:pPr>
        <w:pStyle w:val="7"/>
        <w:spacing w:before="48" w:line="276" w:lineRule="auto"/>
        <w:ind w:right="113" w:firstLine="719" w:firstLineChars="0"/>
        <w:rPr>
          <w:rFonts w:hint="default"/>
        </w:rPr>
      </w:pPr>
      <w:r>
        <w:t xml:space="preserve"> </w:t>
      </w:r>
      <w:r>
        <w:rPr>
          <w:rFonts w:hint="default"/>
        </w:rPr>
        <w:t>Acknowledging the multidisciplinary nature of autonomous drone systems for missing child rescue, we actively seek sources that offer insights from various fields, including Robotics, Artificial Intelligence, Emergency Response, and Child Safety.</w:t>
      </w:r>
    </w:p>
    <w:p>
      <w:pPr>
        <w:pStyle w:val="7"/>
        <w:spacing w:before="48" w:line="276" w:lineRule="auto"/>
        <w:ind w:right="113" w:firstLine="720"/>
      </w:pPr>
    </w:p>
    <w:p>
      <w:pPr>
        <w:spacing w:after="0" w:afterLines="50" w:afterAutospacing="0" w:line="276" w:lineRule="auto"/>
        <w:sectPr>
          <w:pgSz w:w="11920" w:h="16840"/>
          <w:pgMar w:top="1380" w:right="1340" w:bottom="280" w:left="1340" w:header="720" w:footer="720" w:gutter="0"/>
          <w:cols w:space="720" w:num="1"/>
        </w:sectPr>
      </w:pPr>
    </w:p>
    <w:p>
      <w:pPr>
        <w:pStyle w:val="3"/>
        <w:numPr>
          <w:ilvl w:val="1"/>
          <w:numId w:val="1"/>
        </w:numPr>
        <w:tabs>
          <w:tab w:val="left" w:pos="590"/>
        </w:tabs>
        <w:spacing w:before="70" w:after="0" w:line="240" w:lineRule="auto"/>
        <w:ind w:left="589" w:right="0" w:hanging="490"/>
        <w:jc w:val="both"/>
      </w:pPr>
      <w:r>
        <w:t>Emphasised</w:t>
      </w:r>
      <w:r>
        <w:rPr>
          <w:spacing w:val="-14"/>
        </w:rPr>
        <w:t xml:space="preserve"> </w:t>
      </w:r>
      <w:r>
        <w:t>Methodological</w:t>
      </w:r>
      <w:r>
        <w:rPr>
          <w:spacing w:val="-12"/>
        </w:rPr>
        <w:t xml:space="preserve"> </w:t>
      </w:r>
      <w:r>
        <w:rPr>
          <w:spacing w:val="-2"/>
        </w:rPr>
        <w:t>Rigour:</w:t>
      </w:r>
    </w:p>
    <w:p/>
    <w:p>
      <w:pPr>
        <w:pStyle w:val="7"/>
        <w:spacing w:line="276" w:lineRule="auto"/>
        <w:ind w:right="122" w:firstLine="405"/>
        <w:rPr>
          <w:rFonts w:hint="default"/>
        </w:rPr>
      </w:pPr>
      <w:r>
        <w:rPr>
          <w:rFonts w:hint="default"/>
          <w:lang w:val="en-US"/>
        </w:rPr>
        <w:t xml:space="preserve">Our </w:t>
      </w:r>
      <w:r>
        <w:rPr>
          <w:rFonts w:hint="default"/>
        </w:rPr>
        <w:t>selection places a premium on sources that demonstrate strong methodological rigor. We favor materials that provide clear details on experimental methodologies, comprehensive system design, and rigorous evaluation procedures for autonomous drone systems.</w:t>
      </w:r>
    </w:p>
    <w:p>
      <w:pPr>
        <w:pStyle w:val="7"/>
        <w:spacing w:line="276" w:lineRule="auto"/>
        <w:ind w:left="0" w:leftChars="0" w:right="122" w:firstLine="240" w:firstLineChars="100"/>
        <w:rPr>
          <w:rFonts w:hint="default"/>
        </w:rPr>
      </w:pPr>
    </w:p>
    <w:p>
      <w:pPr>
        <w:pStyle w:val="7"/>
        <w:spacing w:line="276" w:lineRule="auto"/>
        <w:ind w:left="0" w:leftChars="0" w:right="122" w:firstLine="240" w:firstLineChars="100"/>
      </w:pPr>
      <w:r>
        <w:rPr>
          <w:rFonts w:hint="default"/>
        </w:rPr>
        <w:t>Example: We incorporate research papers that thoroughly explain the use of Simultaneous Localization and Mapping (SLAM) techniques in autonomous drone navigation, showcasing methodological rigor.</w:t>
      </w:r>
    </w:p>
    <w:p>
      <w:pPr>
        <w:pStyle w:val="7"/>
        <w:spacing w:before="7"/>
        <w:ind w:left="0"/>
        <w:jc w:val="left"/>
        <w:rPr>
          <w:sz w:val="27"/>
        </w:rPr>
      </w:pPr>
    </w:p>
    <w:p>
      <w:pPr>
        <w:pStyle w:val="3"/>
        <w:numPr>
          <w:ilvl w:val="1"/>
          <w:numId w:val="1"/>
        </w:numPr>
        <w:tabs>
          <w:tab w:val="left" w:pos="590"/>
        </w:tabs>
        <w:spacing w:before="0" w:after="0" w:line="240" w:lineRule="auto"/>
        <w:ind w:left="589" w:right="0" w:hanging="490"/>
        <w:jc w:val="both"/>
      </w:pPr>
      <w:r>
        <w:rPr>
          <w:spacing w:val="-2"/>
        </w:rPr>
        <w:t>Prioritised</w:t>
      </w:r>
      <w:r>
        <w:rPr>
          <w:spacing w:val="3"/>
        </w:rPr>
        <w:t xml:space="preserve"> </w:t>
      </w:r>
      <w:r>
        <w:rPr>
          <w:spacing w:val="-2"/>
        </w:rPr>
        <w:t>Real-World</w:t>
      </w:r>
      <w:r>
        <w:rPr>
          <w:spacing w:val="3"/>
        </w:rPr>
        <w:t xml:space="preserve"> </w:t>
      </w:r>
      <w:r>
        <w:rPr>
          <w:spacing w:val="-2"/>
        </w:rPr>
        <w:t>Applicability:</w:t>
      </w:r>
    </w:p>
    <w:p/>
    <w:p>
      <w:pPr>
        <w:pStyle w:val="7"/>
        <w:spacing w:before="48" w:line="276" w:lineRule="auto"/>
        <w:ind w:right="120" w:firstLine="720"/>
        <w:rPr>
          <w:rFonts w:hint="default"/>
        </w:rPr>
      </w:pPr>
      <w:r>
        <w:t xml:space="preserve">To ensure </w:t>
      </w:r>
      <w:r>
        <w:rPr>
          <w:rFonts w:hint="default"/>
        </w:rPr>
        <w:t>practical relevance, we prioritize materials that discuss real-world applications of autonomous drone fleets in missing child rescue scenarios. We focus on areas such as search algorithms, communication systems, and safety measures.</w:t>
      </w:r>
    </w:p>
    <w:p>
      <w:pPr>
        <w:pStyle w:val="7"/>
        <w:spacing w:before="48" w:line="276" w:lineRule="auto"/>
        <w:ind w:left="0" w:leftChars="0" w:right="120" w:firstLine="0" w:firstLineChars="0"/>
        <w:rPr>
          <w:rFonts w:hint="default"/>
        </w:rPr>
      </w:pPr>
    </w:p>
    <w:p>
      <w:pPr>
        <w:pStyle w:val="7"/>
        <w:spacing w:before="48" w:line="276" w:lineRule="auto"/>
        <w:ind w:left="0" w:leftChars="0" w:right="120" w:firstLine="720" w:firstLineChars="0"/>
      </w:pPr>
      <w:r>
        <w:rPr>
          <w:rFonts w:hint="default"/>
        </w:rPr>
        <w:t>Example: We include case studies detailing the successful deployment of autonomous drones in actual missing child rescue missions, highlighting their practical applicability.</w:t>
      </w:r>
    </w:p>
    <w:p>
      <w:pPr>
        <w:pStyle w:val="7"/>
        <w:spacing w:before="7"/>
        <w:ind w:left="0"/>
        <w:jc w:val="left"/>
        <w:rPr>
          <w:sz w:val="27"/>
        </w:rPr>
      </w:pPr>
    </w:p>
    <w:p>
      <w:pPr>
        <w:pStyle w:val="3"/>
        <w:numPr>
          <w:ilvl w:val="1"/>
          <w:numId w:val="1"/>
        </w:numPr>
        <w:tabs>
          <w:tab w:val="left" w:pos="590"/>
        </w:tabs>
        <w:spacing w:before="0" w:after="0" w:line="240" w:lineRule="auto"/>
        <w:ind w:left="589" w:right="0" w:hanging="490"/>
        <w:jc w:val="both"/>
      </w:pPr>
      <w:r>
        <w:t>Novelty</w:t>
      </w:r>
      <w:r>
        <w:rPr>
          <w:spacing w:val="-7"/>
        </w:rPr>
        <w:t xml:space="preserve"> </w:t>
      </w:r>
      <w:r>
        <w:rPr>
          <w:spacing w:val="-2"/>
        </w:rPr>
        <w:t>Assessment:</w:t>
      </w:r>
    </w:p>
    <w:p>
      <w:pPr>
        <w:pStyle w:val="7"/>
        <w:spacing w:before="49" w:line="276" w:lineRule="auto"/>
        <w:ind w:right="112" w:firstLine="720"/>
        <w:rPr>
          <w:rFonts w:hint="default"/>
          <w:lang w:val="en-US"/>
        </w:rPr>
      </w:pPr>
      <w:r>
        <w:t>We</w:t>
      </w:r>
      <w:r>
        <w:rPr>
          <w:rFonts w:hint="default"/>
          <w:lang w:val="en-US"/>
        </w:rPr>
        <w:t xml:space="preserve"> give preference to sources that bring fresh insights, innovative approaches, or novel applications to the field of autonomous drone systems for missing child rescue. Novelty ensures that the selected sources offer unique perspectives and advancements.</w:t>
      </w:r>
    </w:p>
    <w:p>
      <w:pPr>
        <w:pStyle w:val="7"/>
        <w:spacing w:before="6"/>
        <w:ind w:left="0"/>
        <w:jc w:val="left"/>
        <w:rPr>
          <w:sz w:val="27"/>
        </w:rPr>
      </w:pPr>
    </w:p>
    <w:p>
      <w:pPr>
        <w:pStyle w:val="3"/>
        <w:numPr>
          <w:ilvl w:val="1"/>
          <w:numId w:val="1"/>
        </w:numPr>
        <w:tabs>
          <w:tab w:val="left" w:pos="590"/>
        </w:tabs>
        <w:spacing w:before="0" w:after="0" w:line="240" w:lineRule="auto"/>
        <w:ind w:left="589" w:right="0" w:hanging="490"/>
        <w:jc w:val="both"/>
      </w:pPr>
      <w:r>
        <w:t>Cross-Domain</w:t>
      </w:r>
      <w:r>
        <w:rPr>
          <w:spacing w:val="-17"/>
        </w:rPr>
        <w:t xml:space="preserve"> </w:t>
      </w:r>
      <w:r>
        <w:rPr>
          <w:spacing w:val="-2"/>
        </w:rPr>
        <w:t>Relevance:</w:t>
      </w:r>
    </w:p>
    <w:p>
      <w:pPr>
        <w:pStyle w:val="7"/>
        <w:spacing w:before="49" w:line="276" w:lineRule="auto"/>
        <w:ind w:right="115" w:firstLine="720"/>
      </w:pPr>
      <w:r>
        <w:t xml:space="preserve">We </w:t>
      </w:r>
      <w:r>
        <w:rPr>
          <w:rFonts w:hint="default"/>
        </w:rPr>
        <w:t xml:space="preserve"> favor materials that transcend specific domains and provide valuable insights applicable across various industries and contexts. Such sources enrich our understanding by offering versatile applications of autonomous drone technology.</w:t>
      </w:r>
      <w:r>
        <w:t>.</w:t>
      </w:r>
    </w:p>
    <w:p>
      <w:pPr>
        <w:pStyle w:val="7"/>
        <w:spacing w:before="6"/>
        <w:ind w:left="0"/>
        <w:jc w:val="left"/>
        <w:rPr>
          <w:sz w:val="27"/>
        </w:rPr>
      </w:pPr>
    </w:p>
    <w:p>
      <w:pPr>
        <w:pStyle w:val="3"/>
        <w:numPr>
          <w:ilvl w:val="1"/>
          <w:numId w:val="1"/>
        </w:numPr>
        <w:tabs>
          <w:tab w:val="left" w:pos="590"/>
        </w:tabs>
        <w:spacing w:before="1" w:after="0" w:line="240" w:lineRule="auto"/>
        <w:ind w:left="589" w:right="0" w:hanging="490"/>
        <w:jc w:val="both"/>
      </w:pPr>
      <w:r>
        <w:t>Promoted</w:t>
      </w:r>
      <w:r>
        <w:rPr>
          <w:spacing w:val="-10"/>
        </w:rPr>
        <w:t xml:space="preserve"> </w:t>
      </w:r>
      <w:r>
        <w:t>Diversity</w:t>
      </w:r>
      <w:r>
        <w:rPr>
          <w:spacing w:val="-7"/>
        </w:rPr>
        <w:t xml:space="preserve"> </w:t>
      </w:r>
      <w:r>
        <w:t>of</w:t>
      </w:r>
      <w:r>
        <w:rPr>
          <w:spacing w:val="-8"/>
        </w:rPr>
        <w:t xml:space="preserve"> </w:t>
      </w:r>
      <w:r>
        <w:t>Algorithms</w:t>
      </w:r>
      <w:r>
        <w:rPr>
          <w:spacing w:val="-7"/>
        </w:rPr>
        <w:t xml:space="preserve"> </w:t>
      </w:r>
      <w:r>
        <w:t>and</w:t>
      </w:r>
      <w:r>
        <w:rPr>
          <w:spacing w:val="-7"/>
        </w:rPr>
        <w:t xml:space="preserve"> </w:t>
      </w:r>
      <w:r>
        <w:rPr>
          <w:spacing w:val="-2"/>
        </w:rPr>
        <w:t>Techniques:</w:t>
      </w:r>
    </w:p>
    <w:p>
      <w:pPr>
        <w:pStyle w:val="7"/>
        <w:spacing w:before="48" w:line="276" w:lineRule="auto"/>
        <w:ind w:right="113" w:firstLine="720"/>
      </w:pPr>
      <w:r>
        <w:t xml:space="preserve">Our </w:t>
      </w:r>
      <w:r>
        <w:rPr>
          <w:rFonts w:hint="default"/>
        </w:rPr>
        <w:t>selection strategy ensures diversity in terms of the technologies and techniques discussed in the sources. This encompasses various drone models, sensor technologies, and communication protocols, fostering a comprehensive understanding of the field.</w:t>
      </w:r>
    </w:p>
    <w:p>
      <w:pPr>
        <w:pStyle w:val="7"/>
        <w:spacing w:before="2"/>
        <w:ind w:left="0"/>
        <w:jc w:val="left"/>
        <w:rPr>
          <w:sz w:val="32"/>
        </w:rPr>
      </w:pPr>
    </w:p>
    <w:p>
      <w:pPr>
        <w:pStyle w:val="3"/>
        <w:numPr>
          <w:ilvl w:val="1"/>
          <w:numId w:val="1"/>
        </w:numPr>
        <w:tabs>
          <w:tab w:val="left" w:pos="590"/>
        </w:tabs>
        <w:spacing w:before="0" w:after="0" w:line="240" w:lineRule="auto"/>
        <w:ind w:left="589" w:right="0" w:hanging="490"/>
        <w:jc w:val="both"/>
      </w:pPr>
      <w:r>
        <w:t>Open-Source</w:t>
      </w:r>
      <w:r>
        <w:rPr>
          <w:spacing w:val="-16"/>
        </w:rPr>
        <w:t xml:space="preserve"> </w:t>
      </w:r>
      <w:r>
        <w:rPr>
          <w:spacing w:val="-2"/>
        </w:rPr>
        <w:t>Availability:</w:t>
      </w:r>
    </w:p>
    <w:p>
      <w:pPr>
        <w:pStyle w:val="7"/>
        <w:spacing w:before="49" w:line="276" w:lineRule="auto"/>
        <w:ind w:right="119" w:firstLine="720"/>
        <w:rPr>
          <w:rFonts w:hint="default"/>
        </w:rPr>
      </w:pPr>
      <w:r>
        <w:t>Open-source</w:t>
      </w:r>
      <w:r>
        <w:rPr>
          <w:rFonts w:hint="default"/>
          <w:lang w:val="en-US"/>
        </w:rPr>
        <w:t xml:space="preserve"> </w:t>
      </w:r>
      <w:r>
        <w:rPr>
          <w:rFonts w:hint="default"/>
        </w:rPr>
        <w:t>availability is a fundamental criterion in our selection process. We prioritize sources that not only describe innovative methods but also make their code, models, or datasets openly accessible. Open-source resources facilitate reproducibility and further research in the community.</w:t>
      </w:r>
    </w:p>
    <w:p>
      <w:pPr>
        <w:spacing w:after="0" w:line="276" w:lineRule="auto"/>
        <w:rPr>
          <w:rFonts w:hint="default"/>
        </w:rPr>
      </w:pPr>
    </w:p>
    <w:p>
      <w:pPr>
        <w:spacing w:after="0" w:line="276" w:lineRule="auto"/>
        <w:sectPr>
          <w:pgSz w:w="11920" w:h="16840"/>
          <w:pgMar w:top="1740" w:right="1340" w:bottom="280" w:left="1340" w:header="720" w:footer="720" w:gutter="0"/>
          <w:cols w:space="720" w:num="1"/>
        </w:sectPr>
      </w:pPr>
      <w:r>
        <w:rPr>
          <w:rFonts w:hint="default"/>
        </w:rPr>
        <w:t>Example: We include research papers that provide open-source code repositories for drone control and navigation algorithms, promoting collaboration and knowledge sharing within the research community.</w:t>
      </w:r>
    </w:p>
    <w:p>
      <w:pPr>
        <w:pStyle w:val="7"/>
        <w:spacing w:before="3"/>
        <w:ind w:left="0"/>
        <w:jc w:val="left"/>
        <w:rPr>
          <w:sz w:val="31"/>
        </w:rPr>
      </w:pPr>
    </w:p>
    <w:p>
      <w:pPr>
        <w:pStyle w:val="2"/>
        <w:numPr>
          <w:ilvl w:val="0"/>
          <w:numId w:val="1"/>
        </w:numPr>
        <w:tabs>
          <w:tab w:val="left" w:pos="460"/>
        </w:tabs>
        <w:spacing w:before="0" w:after="0" w:line="240" w:lineRule="auto"/>
        <w:ind w:left="460" w:right="0" w:hanging="360"/>
        <w:jc w:val="left"/>
      </w:pPr>
      <w:r>
        <w:t xml:space="preserve">Data </w:t>
      </w:r>
      <w:r>
        <w:rPr>
          <w:spacing w:val="-2"/>
        </w:rPr>
        <w:t>Extraction</w:t>
      </w:r>
    </w:p>
    <w:p>
      <w:pPr>
        <w:pStyle w:val="7"/>
        <w:spacing w:before="218" w:line="319" w:lineRule="auto"/>
        <w:ind w:right="116"/>
      </w:pPr>
      <w:r>
        <w:t>By analysing the research papers related to the project on "Real-time Emotion Recognition from Text Using Deep Learning," here are some</w:t>
      </w:r>
      <w:r>
        <w:rPr>
          <w:spacing w:val="40"/>
        </w:rPr>
        <w:t xml:space="preserve"> </w:t>
      </w:r>
      <w:r>
        <w:t>key findings you might have discovered:</w:t>
      </w:r>
    </w:p>
    <w:p>
      <w:pPr>
        <w:pStyle w:val="3"/>
        <w:numPr>
          <w:ilvl w:val="1"/>
          <w:numId w:val="1"/>
        </w:numPr>
        <w:tabs>
          <w:tab w:val="left" w:pos="521"/>
        </w:tabs>
        <w:spacing w:before="82" w:after="0" w:line="240" w:lineRule="auto"/>
        <w:ind w:left="520" w:right="0" w:hanging="421"/>
        <w:jc w:val="both"/>
      </w:pPr>
      <w:r>
        <w:t>Key</w:t>
      </w:r>
      <w:r>
        <w:rPr>
          <w:spacing w:val="-3"/>
        </w:rPr>
        <w:t xml:space="preserve"> </w:t>
      </w:r>
      <w:r>
        <w:rPr>
          <w:spacing w:val="-2"/>
        </w:rPr>
        <w:t>Findings:</w:t>
      </w:r>
    </w:p>
    <w:p>
      <w:pPr>
        <w:pStyle w:val="4"/>
        <w:numPr>
          <w:ilvl w:val="0"/>
          <w:numId w:val="2"/>
        </w:numPr>
        <w:tabs>
          <w:tab w:val="left" w:pos="340"/>
        </w:tabs>
        <w:spacing w:before="187" w:after="0" w:line="240" w:lineRule="auto"/>
        <w:ind w:left="340" w:right="0" w:hanging="240"/>
        <w:jc w:val="left"/>
      </w:pPr>
      <w:r>
        <w:t xml:space="preserve">State-of-the-Art </w:t>
      </w:r>
      <w:r>
        <w:rPr>
          <w:spacing w:val="-2"/>
        </w:rPr>
        <w:t>Models:</w:t>
      </w:r>
    </w:p>
    <w:p>
      <w:pPr>
        <w:pStyle w:val="7"/>
        <w:spacing w:before="172" w:line="319" w:lineRule="auto"/>
        <w:ind w:right="120" w:firstLine="810"/>
        <w:jc w:val="left"/>
      </w:pPr>
      <w:r>
        <w:t>We identified the most advanced deep learning models and techniques for real-time emotion recognition from text, such as Transformer-based models or hybrid architectures.</w:t>
      </w:r>
    </w:p>
    <w:p>
      <w:pPr>
        <w:pStyle w:val="4"/>
        <w:numPr>
          <w:ilvl w:val="0"/>
          <w:numId w:val="2"/>
        </w:numPr>
        <w:tabs>
          <w:tab w:val="left" w:pos="340"/>
        </w:tabs>
        <w:spacing w:before="82" w:after="0" w:line="240" w:lineRule="auto"/>
        <w:ind w:left="340" w:right="0" w:hanging="240"/>
        <w:jc w:val="left"/>
      </w:pPr>
      <w:r>
        <w:t xml:space="preserve">Accuracy and </w:t>
      </w:r>
      <w:r>
        <w:rPr>
          <w:spacing w:val="-2"/>
        </w:rPr>
        <w:t>Performance:</w:t>
      </w:r>
    </w:p>
    <w:p>
      <w:pPr>
        <w:pStyle w:val="7"/>
        <w:spacing w:before="172" w:line="319" w:lineRule="auto"/>
        <w:ind w:right="120" w:firstLine="720"/>
        <w:jc w:val="left"/>
      </w:pPr>
      <w:r>
        <w:t>Our</w:t>
      </w:r>
      <w:r>
        <w:rPr>
          <w:spacing w:val="40"/>
        </w:rPr>
        <w:t xml:space="preserve"> </w:t>
      </w:r>
      <w:r>
        <w:t>analysis</w:t>
      </w:r>
      <w:r>
        <w:rPr>
          <w:spacing w:val="40"/>
        </w:rPr>
        <w:t xml:space="preserve"> </w:t>
      </w:r>
      <w:r>
        <w:t>made</w:t>
      </w:r>
      <w:r>
        <w:rPr>
          <w:spacing w:val="26"/>
        </w:rPr>
        <w:t xml:space="preserve"> </w:t>
      </w:r>
      <w:r>
        <w:t>us</w:t>
      </w:r>
      <w:r>
        <w:rPr>
          <w:spacing w:val="26"/>
        </w:rPr>
        <w:t xml:space="preserve"> </w:t>
      </w:r>
      <w:r>
        <w:t>have</w:t>
      </w:r>
      <w:r>
        <w:rPr>
          <w:spacing w:val="26"/>
        </w:rPr>
        <w:t xml:space="preserve"> </w:t>
      </w:r>
      <w:r>
        <w:t>the</w:t>
      </w:r>
      <w:r>
        <w:rPr>
          <w:spacing w:val="26"/>
        </w:rPr>
        <w:t xml:space="preserve"> </w:t>
      </w:r>
      <w:r>
        <w:t>accuracy</w:t>
      </w:r>
      <w:r>
        <w:rPr>
          <w:spacing w:val="26"/>
        </w:rPr>
        <w:t xml:space="preserve"> </w:t>
      </w:r>
      <w:r>
        <w:t>and</w:t>
      </w:r>
      <w:r>
        <w:rPr>
          <w:spacing w:val="26"/>
        </w:rPr>
        <w:t xml:space="preserve"> </w:t>
      </w:r>
      <w:r>
        <w:t>performance</w:t>
      </w:r>
      <w:r>
        <w:rPr>
          <w:spacing w:val="26"/>
        </w:rPr>
        <w:t xml:space="preserve"> </w:t>
      </w:r>
      <w:r>
        <w:t>levels</w:t>
      </w:r>
      <w:r>
        <w:rPr>
          <w:spacing w:val="26"/>
        </w:rPr>
        <w:t xml:space="preserve"> </w:t>
      </w:r>
      <w:r>
        <w:t>of</w:t>
      </w:r>
      <w:r>
        <w:rPr>
          <w:spacing w:val="26"/>
        </w:rPr>
        <w:t xml:space="preserve"> </w:t>
      </w:r>
      <w:r>
        <w:t>few</w:t>
      </w:r>
      <w:r>
        <w:rPr>
          <w:spacing w:val="26"/>
        </w:rPr>
        <w:t xml:space="preserve"> </w:t>
      </w:r>
      <w:r>
        <w:t>achievable models and approaches in the field.</w:t>
      </w:r>
    </w:p>
    <w:p>
      <w:pPr>
        <w:pStyle w:val="4"/>
        <w:numPr>
          <w:ilvl w:val="0"/>
          <w:numId w:val="2"/>
        </w:numPr>
        <w:tabs>
          <w:tab w:val="left" w:pos="340"/>
        </w:tabs>
        <w:spacing w:before="82" w:after="0" w:line="240" w:lineRule="auto"/>
        <w:ind w:left="340" w:right="0" w:hanging="240"/>
        <w:jc w:val="left"/>
      </w:pPr>
      <w:r>
        <w:rPr>
          <w:spacing w:val="-2"/>
        </w:rPr>
        <w:t>Scalability:</w:t>
      </w:r>
    </w:p>
    <w:p>
      <w:pPr>
        <w:pStyle w:val="7"/>
        <w:spacing w:before="172" w:line="319" w:lineRule="auto"/>
        <w:ind w:right="120" w:firstLine="840"/>
        <w:jc w:val="left"/>
      </w:pPr>
      <w:r>
        <w:t>We</w:t>
      </w:r>
      <w:r>
        <w:rPr>
          <w:spacing w:val="39"/>
        </w:rPr>
        <w:t xml:space="preserve"> </w:t>
      </w:r>
      <w:r>
        <w:t>have</w:t>
      </w:r>
      <w:r>
        <w:rPr>
          <w:spacing w:val="39"/>
        </w:rPr>
        <w:t xml:space="preserve"> </w:t>
      </w:r>
      <w:r>
        <w:t>identified</w:t>
      </w:r>
      <w:r>
        <w:rPr>
          <w:spacing w:val="39"/>
        </w:rPr>
        <w:t xml:space="preserve"> </w:t>
      </w:r>
      <w:r>
        <w:t>models</w:t>
      </w:r>
      <w:r>
        <w:rPr>
          <w:spacing w:val="39"/>
        </w:rPr>
        <w:t xml:space="preserve"> </w:t>
      </w:r>
      <w:r>
        <w:t>or</w:t>
      </w:r>
      <w:r>
        <w:rPr>
          <w:spacing w:val="39"/>
        </w:rPr>
        <w:t xml:space="preserve"> </w:t>
      </w:r>
      <w:r>
        <w:t>techniques</w:t>
      </w:r>
      <w:r>
        <w:rPr>
          <w:spacing w:val="39"/>
        </w:rPr>
        <w:t xml:space="preserve"> </w:t>
      </w:r>
      <w:r>
        <w:t>that</w:t>
      </w:r>
      <w:r>
        <w:rPr>
          <w:spacing w:val="39"/>
        </w:rPr>
        <w:t xml:space="preserve"> </w:t>
      </w:r>
      <w:r>
        <w:t>are</w:t>
      </w:r>
      <w:r>
        <w:rPr>
          <w:spacing w:val="39"/>
        </w:rPr>
        <w:t xml:space="preserve"> </w:t>
      </w:r>
      <w:r>
        <w:t>scalable</w:t>
      </w:r>
      <w:r>
        <w:rPr>
          <w:spacing w:val="39"/>
        </w:rPr>
        <w:t xml:space="preserve"> </w:t>
      </w:r>
      <w:r>
        <w:t>for</w:t>
      </w:r>
      <w:r>
        <w:rPr>
          <w:spacing w:val="39"/>
        </w:rPr>
        <w:t xml:space="preserve"> </w:t>
      </w:r>
      <w:r>
        <w:t>processing</w:t>
      </w:r>
      <w:r>
        <w:rPr>
          <w:spacing w:val="39"/>
        </w:rPr>
        <w:t xml:space="preserve"> </w:t>
      </w:r>
      <w:r>
        <w:t>a</w:t>
      </w:r>
      <w:r>
        <w:rPr>
          <w:spacing w:val="39"/>
        </w:rPr>
        <w:t xml:space="preserve"> </w:t>
      </w:r>
      <w:r>
        <w:t>large volume of text inputs concurrently, a crucial factor for real-time applications.</w:t>
      </w:r>
    </w:p>
    <w:p>
      <w:pPr>
        <w:pStyle w:val="4"/>
        <w:numPr>
          <w:ilvl w:val="0"/>
          <w:numId w:val="2"/>
        </w:numPr>
        <w:tabs>
          <w:tab w:val="left" w:pos="360"/>
        </w:tabs>
        <w:spacing w:before="82" w:after="0" w:line="240" w:lineRule="auto"/>
        <w:ind w:left="359" w:right="0" w:hanging="260"/>
        <w:jc w:val="left"/>
        <w:rPr>
          <w:sz w:val="28"/>
        </w:rPr>
      </w:pPr>
      <w:r>
        <w:t xml:space="preserve">Ethical </w:t>
      </w:r>
      <w:r>
        <w:rPr>
          <w:spacing w:val="-2"/>
        </w:rPr>
        <w:t>Considerations:</w:t>
      </w:r>
    </w:p>
    <w:p>
      <w:pPr>
        <w:pStyle w:val="7"/>
        <w:spacing w:before="187" w:line="319" w:lineRule="auto"/>
        <w:ind w:firstLine="720"/>
        <w:jc w:val="left"/>
      </w:pPr>
      <w:r>
        <w:t>Our research highlights ethical considerations related to bias, fairness, and</w:t>
      </w:r>
      <w:r>
        <w:rPr>
          <w:spacing w:val="-3"/>
        </w:rPr>
        <w:t xml:space="preserve"> </w:t>
      </w:r>
      <w:r>
        <w:t>privacy</w:t>
      </w:r>
      <w:r>
        <w:rPr>
          <w:spacing w:val="-3"/>
        </w:rPr>
        <w:t xml:space="preserve"> </w:t>
      </w:r>
      <w:r>
        <w:t>in emotion recognition systems, as discussed in the literature.</w:t>
      </w:r>
    </w:p>
    <w:p>
      <w:pPr>
        <w:pStyle w:val="4"/>
        <w:numPr>
          <w:ilvl w:val="0"/>
          <w:numId w:val="2"/>
        </w:numPr>
        <w:tabs>
          <w:tab w:val="left" w:pos="340"/>
        </w:tabs>
        <w:spacing w:before="82" w:after="0" w:line="240" w:lineRule="auto"/>
        <w:ind w:left="340" w:right="0" w:hanging="240"/>
        <w:jc w:val="left"/>
      </w:pPr>
      <w:r>
        <w:t>Real-World</w:t>
      </w:r>
      <w:r>
        <w:rPr>
          <w:spacing w:val="-14"/>
        </w:rPr>
        <w:t xml:space="preserve"> </w:t>
      </w:r>
      <w:r>
        <w:rPr>
          <w:spacing w:val="-2"/>
        </w:rPr>
        <w:t>Applications:</w:t>
      </w:r>
    </w:p>
    <w:p>
      <w:pPr>
        <w:pStyle w:val="7"/>
        <w:spacing w:before="172" w:line="319" w:lineRule="auto"/>
        <w:ind w:right="120" w:firstLine="825"/>
        <w:jc w:val="left"/>
      </w:pPr>
      <w:r>
        <w:t>Key</w:t>
      </w:r>
      <w:r>
        <w:rPr>
          <w:spacing w:val="40"/>
        </w:rPr>
        <w:t xml:space="preserve"> </w:t>
      </w:r>
      <w:r>
        <w:t>findings</w:t>
      </w:r>
      <w:r>
        <w:rPr>
          <w:spacing w:val="40"/>
        </w:rPr>
        <w:t xml:space="preserve"> </w:t>
      </w:r>
      <w:r>
        <w:t>may include insights into practical applications of real-time emotion</w:t>
      </w:r>
      <w:r>
        <w:rPr>
          <w:spacing w:val="40"/>
        </w:rPr>
        <w:t xml:space="preserve"> </w:t>
      </w:r>
      <w:r>
        <w:t>recognition, such as sentiment analysis in customer feedback or social media monitoring.</w:t>
      </w:r>
    </w:p>
    <w:p>
      <w:pPr>
        <w:pStyle w:val="4"/>
        <w:numPr>
          <w:ilvl w:val="0"/>
          <w:numId w:val="2"/>
        </w:numPr>
        <w:tabs>
          <w:tab w:val="left" w:pos="340"/>
        </w:tabs>
        <w:spacing w:before="82" w:after="0" w:line="240" w:lineRule="auto"/>
        <w:ind w:left="340" w:right="0" w:hanging="240"/>
        <w:jc w:val="left"/>
      </w:pPr>
      <w:r>
        <w:t xml:space="preserve">Challenges and Open </w:t>
      </w:r>
      <w:r>
        <w:rPr>
          <w:spacing w:val="-2"/>
        </w:rPr>
        <w:t>Questions:</w:t>
      </w:r>
    </w:p>
    <w:p>
      <w:pPr>
        <w:pStyle w:val="7"/>
        <w:spacing w:before="172" w:line="319" w:lineRule="auto"/>
        <w:ind w:right="120" w:firstLine="720"/>
        <w:jc w:val="left"/>
      </w:pPr>
      <w:r>
        <w:t>Your analysis could reveal challenges that remain in the field, such as cross-cultural emotion recognition, subtle emotion detection, or addressing bias and fairness issues.</w:t>
      </w:r>
    </w:p>
    <w:p>
      <w:pPr>
        <w:spacing w:after="0" w:line="319" w:lineRule="auto"/>
        <w:jc w:val="left"/>
        <w:sectPr>
          <w:pgSz w:w="11920" w:h="16840"/>
          <w:pgMar w:top="1380" w:right="1340" w:bottom="280" w:left="1340" w:header="720" w:footer="720" w:gutter="0"/>
          <w:cols w:space="720" w:num="1"/>
        </w:sectPr>
      </w:pPr>
    </w:p>
    <w:p>
      <w:pPr>
        <w:pStyle w:val="4"/>
        <w:numPr>
          <w:ilvl w:val="0"/>
          <w:numId w:val="2"/>
        </w:numPr>
        <w:tabs>
          <w:tab w:val="left" w:pos="340"/>
        </w:tabs>
        <w:spacing w:before="60" w:after="0" w:line="240" w:lineRule="auto"/>
        <w:ind w:left="340" w:right="0" w:hanging="240"/>
        <w:jc w:val="left"/>
      </w:pPr>
      <w:r>
        <w:t xml:space="preserve">Datasets and </w:t>
      </w:r>
      <w:r>
        <w:rPr>
          <w:spacing w:val="-2"/>
        </w:rPr>
        <w:t>Resources:</w:t>
      </w:r>
    </w:p>
    <w:p>
      <w:pPr>
        <w:pStyle w:val="7"/>
        <w:spacing w:before="172" w:line="319" w:lineRule="auto"/>
        <w:ind w:right="120" w:firstLine="840"/>
        <w:jc w:val="left"/>
      </w:pPr>
      <w:r>
        <w:t>Key</w:t>
      </w:r>
      <w:r>
        <w:rPr>
          <w:spacing w:val="40"/>
        </w:rPr>
        <w:t xml:space="preserve"> </w:t>
      </w:r>
      <w:r>
        <w:t>findings</w:t>
      </w:r>
      <w:r>
        <w:rPr>
          <w:spacing w:val="40"/>
        </w:rPr>
        <w:t xml:space="preserve"> </w:t>
      </w:r>
      <w:r>
        <w:t>might</w:t>
      </w:r>
      <w:r>
        <w:rPr>
          <w:spacing w:val="40"/>
        </w:rPr>
        <w:t xml:space="preserve"> </w:t>
      </w:r>
      <w:r>
        <w:t>include</w:t>
      </w:r>
      <w:r>
        <w:rPr>
          <w:spacing w:val="40"/>
        </w:rPr>
        <w:t xml:space="preserve"> </w:t>
      </w:r>
      <w:r>
        <w:t>the</w:t>
      </w:r>
      <w:r>
        <w:rPr>
          <w:spacing w:val="40"/>
        </w:rPr>
        <w:t xml:space="preserve"> </w:t>
      </w:r>
      <w:r>
        <w:t>availability</w:t>
      </w:r>
      <w:r>
        <w:rPr>
          <w:spacing w:val="40"/>
        </w:rPr>
        <w:t xml:space="preserve"> </w:t>
      </w:r>
      <w:r>
        <w:t>of</w:t>
      </w:r>
      <w:r>
        <w:rPr>
          <w:spacing w:val="40"/>
        </w:rPr>
        <w:t xml:space="preserve"> </w:t>
      </w:r>
      <w:r>
        <w:t>datasets,</w:t>
      </w:r>
      <w:r>
        <w:rPr>
          <w:spacing w:val="40"/>
        </w:rPr>
        <w:t xml:space="preserve"> </w:t>
      </w:r>
      <w:r>
        <w:t>pre-trained</w:t>
      </w:r>
      <w:r>
        <w:rPr>
          <w:spacing w:val="40"/>
        </w:rPr>
        <w:t xml:space="preserve"> </w:t>
      </w:r>
      <w:r>
        <w:t>models,</w:t>
      </w:r>
      <w:r>
        <w:rPr>
          <w:spacing w:val="40"/>
        </w:rPr>
        <w:t xml:space="preserve"> </w:t>
      </w:r>
      <w:r>
        <w:t>and resources for building emotion recognition systems.</w:t>
      </w:r>
    </w:p>
    <w:p>
      <w:pPr>
        <w:pStyle w:val="4"/>
        <w:numPr>
          <w:ilvl w:val="0"/>
          <w:numId w:val="2"/>
        </w:numPr>
        <w:tabs>
          <w:tab w:val="left" w:pos="340"/>
        </w:tabs>
        <w:spacing w:before="82" w:after="0" w:line="240" w:lineRule="auto"/>
        <w:ind w:left="340" w:right="0" w:hanging="240"/>
        <w:jc w:val="left"/>
      </w:pPr>
      <w:r>
        <w:t>Future</w:t>
      </w:r>
      <w:r>
        <w:rPr>
          <w:spacing w:val="-7"/>
        </w:rPr>
        <w:t xml:space="preserve"> </w:t>
      </w:r>
      <w:r>
        <w:rPr>
          <w:spacing w:val="-2"/>
        </w:rPr>
        <w:t>Directions:</w:t>
      </w:r>
    </w:p>
    <w:p>
      <w:pPr>
        <w:pStyle w:val="7"/>
        <w:spacing w:before="172" w:line="319" w:lineRule="auto"/>
        <w:ind w:right="120" w:firstLine="810"/>
        <w:jc w:val="left"/>
      </w:pPr>
      <w:r>
        <w:t>Based on your review, you could suggest potential future directions for research in</w:t>
      </w:r>
      <w:r>
        <w:rPr>
          <w:spacing w:val="40"/>
        </w:rPr>
        <w:t xml:space="preserve"> </w:t>
      </w:r>
      <w:r>
        <w:t>real-time emotion recognition, identifying areas where further investigation is needed.</w:t>
      </w:r>
    </w:p>
    <w:p>
      <w:pPr>
        <w:pStyle w:val="7"/>
        <w:ind w:left="0"/>
        <w:jc w:val="left"/>
        <w:rPr>
          <w:sz w:val="26"/>
        </w:rPr>
      </w:pPr>
    </w:p>
    <w:p>
      <w:pPr>
        <w:pStyle w:val="3"/>
        <w:numPr>
          <w:ilvl w:val="1"/>
          <w:numId w:val="1"/>
        </w:numPr>
        <w:tabs>
          <w:tab w:val="left" w:pos="590"/>
        </w:tabs>
        <w:spacing w:before="230" w:after="0" w:line="240" w:lineRule="auto"/>
        <w:ind w:left="589" w:right="0" w:hanging="490"/>
        <w:jc w:val="left"/>
      </w:pPr>
      <w:r>
        <w:rPr>
          <w:spacing w:val="-2"/>
        </w:rPr>
        <w:t>Methodologies:</w:t>
      </w:r>
    </w:p>
    <w:p>
      <w:pPr>
        <w:pStyle w:val="7"/>
        <w:spacing w:before="188" w:line="319" w:lineRule="auto"/>
        <w:ind w:right="117"/>
      </w:pPr>
      <w:r>
        <w:t>In the field of emotion recognition from text, various approaches, methodologies, and algorithms have been developed to analyse and classify emotions expressed in textual data. Here are different categories of approaches and some examples</w:t>
      </w:r>
      <w:r>
        <w:rPr>
          <w:spacing w:val="-4"/>
        </w:rPr>
        <w:t xml:space="preserve"> </w:t>
      </w:r>
      <w:r>
        <w:t>of</w:t>
      </w:r>
      <w:r>
        <w:rPr>
          <w:spacing w:val="-4"/>
        </w:rPr>
        <w:t xml:space="preserve"> </w:t>
      </w:r>
      <w:r>
        <w:t>algorithms/methodologies within each category:</w:t>
      </w:r>
    </w:p>
    <w:p>
      <w:pPr>
        <w:pStyle w:val="7"/>
        <w:ind w:left="0"/>
        <w:jc w:val="left"/>
        <w:rPr>
          <w:sz w:val="26"/>
        </w:rPr>
      </w:pPr>
    </w:p>
    <w:p>
      <w:pPr>
        <w:pStyle w:val="4"/>
        <w:numPr>
          <w:ilvl w:val="0"/>
          <w:numId w:val="3"/>
        </w:numPr>
        <w:tabs>
          <w:tab w:val="left" w:pos="340"/>
        </w:tabs>
        <w:spacing w:before="232" w:after="0" w:line="240" w:lineRule="auto"/>
        <w:ind w:left="340" w:right="0" w:hanging="240"/>
        <w:jc w:val="both"/>
      </w:pPr>
      <w:r>
        <w:t xml:space="preserve">Lexicon-Based </w:t>
      </w:r>
      <w:r>
        <w:rPr>
          <w:spacing w:val="-2"/>
        </w:rPr>
        <w:t>Approaches:</w:t>
      </w:r>
    </w:p>
    <w:p>
      <w:pPr>
        <w:pStyle w:val="9"/>
        <w:numPr>
          <w:ilvl w:val="1"/>
          <w:numId w:val="3"/>
        </w:numPr>
        <w:tabs>
          <w:tab w:val="left" w:pos="820"/>
        </w:tabs>
        <w:spacing w:before="172" w:after="0" w:line="319" w:lineRule="auto"/>
        <w:ind w:left="820" w:right="120" w:hanging="360"/>
        <w:jc w:val="both"/>
        <w:rPr>
          <w:sz w:val="24"/>
        </w:rPr>
      </w:pPr>
      <w:r>
        <w:rPr>
          <w:sz w:val="24"/>
        </w:rPr>
        <w:t>Lexicon-based</w:t>
      </w:r>
      <w:r>
        <w:rPr>
          <w:spacing w:val="-4"/>
          <w:sz w:val="24"/>
        </w:rPr>
        <w:t xml:space="preserve"> </w:t>
      </w:r>
      <w:r>
        <w:rPr>
          <w:sz w:val="24"/>
        </w:rPr>
        <w:t>methods</w:t>
      </w:r>
      <w:r>
        <w:rPr>
          <w:spacing w:val="-4"/>
          <w:sz w:val="24"/>
        </w:rPr>
        <w:t xml:space="preserve"> </w:t>
      </w:r>
      <w:r>
        <w:rPr>
          <w:sz w:val="24"/>
        </w:rPr>
        <w:t>rely</w:t>
      </w:r>
      <w:r>
        <w:rPr>
          <w:spacing w:val="-4"/>
          <w:sz w:val="24"/>
        </w:rPr>
        <w:t xml:space="preserve"> </w:t>
      </w:r>
      <w:r>
        <w:rPr>
          <w:sz w:val="24"/>
        </w:rPr>
        <w:t>on</w:t>
      </w:r>
      <w:r>
        <w:rPr>
          <w:spacing w:val="-4"/>
          <w:sz w:val="24"/>
        </w:rPr>
        <w:t xml:space="preserve"> </w:t>
      </w:r>
      <w:r>
        <w:rPr>
          <w:sz w:val="24"/>
        </w:rPr>
        <w:t>emotion</w:t>
      </w:r>
      <w:r>
        <w:rPr>
          <w:spacing w:val="-4"/>
          <w:sz w:val="24"/>
        </w:rPr>
        <w:t xml:space="preserve"> </w:t>
      </w:r>
      <w:r>
        <w:rPr>
          <w:sz w:val="24"/>
        </w:rPr>
        <w:t>lexicons</w:t>
      </w:r>
      <w:r>
        <w:rPr>
          <w:spacing w:val="-4"/>
          <w:sz w:val="24"/>
        </w:rPr>
        <w:t xml:space="preserve"> </w:t>
      </w:r>
      <w:r>
        <w:rPr>
          <w:sz w:val="24"/>
        </w:rPr>
        <w:t>or</w:t>
      </w:r>
      <w:r>
        <w:rPr>
          <w:spacing w:val="-4"/>
          <w:sz w:val="24"/>
        </w:rPr>
        <w:t xml:space="preserve"> </w:t>
      </w:r>
      <w:r>
        <w:rPr>
          <w:sz w:val="24"/>
        </w:rPr>
        <w:t>dictionaries</w:t>
      </w:r>
      <w:r>
        <w:rPr>
          <w:spacing w:val="-4"/>
          <w:sz w:val="24"/>
        </w:rPr>
        <w:t xml:space="preserve"> </w:t>
      </w:r>
      <w:r>
        <w:rPr>
          <w:sz w:val="24"/>
        </w:rPr>
        <w:t>containing</w:t>
      </w:r>
      <w:r>
        <w:rPr>
          <w:spacing w:val="-4"/>
          <w:sz w:val="24"/>
        </w:rPr>
        <w:t xml:space="preserve"> </w:t>
      </w:r>
      <w:r>
        <w:rPr>
          <w:sz w:val="24"/>
        </w:rPr>
        <w:t>words</w:t>
      </w:r>
      <w:r>
        <w:rPr>
          <w:spacing w:val="-4"/>
          <w:sz w:val="24"/>
        </w:rPr>
        <w:t xml:space="preserve"> </w:t>
      </w:r>
      <w:r>
        <w:rPr>
          <w:sz w:val="24"/>
        </w:rPr>
        <w:t>and their associated emotions. They calculate emotion scores based on the presence of specific emotion-indicative words.</w:t>
      </w:r>
    </w:p>
    <w:p>
      <w:pPr>
        <w:pStyle w:val="9"/>
        <w:numPr>
          <w:ilvl w:val="1"/>
          <w:numId w:val="3"/>
        </w:numPr>
        <w:tabs>
          <w:tab w:val="left" w:pos="820"/>
        </w:tabs>
        <w:spacing w:before="3" w:after="0" w:line="319" w:lineRule="auto"/>
        <w:ind w:left="820" w:right="122" w:hanging="360"/>
        <w:jc w:val="both"/>
        <w:rPr>
          <w:sz w:val="24"/>
        </w:rPr>
      </w:pPr>
      <w:r>
        <w:rPr>
          <w:sz w:val="24"/>
        </w:rPr>
        <w:t>EmoLex: A lexicon-based approach that assigns emotion labels (e.g.,</w:t>
      </w:r>
      <w:r>
        <w:rPr>
          <w:spacing w:val="-5"/>
          <w:sz w:val="24"/>
        </w:rPr>
        <w:t xml:space="preserve"> </w:t>
      </w:r>
      <w:r>
        <w:rPr>
          <w:sz w:val="24"/>
        </w:rPr>
        <w:t>joy,</w:t>
      </w:r>
      <w:r>
        <w:rPr>
          <w:spacing w:val="-5"/>
          <w:sz w:val="24"/>
        </w:rPr>
        <w:t xml:space="preserve"> </w:t>
      </w:r>
      <w:r>
        <w:rPr>
          <w:sz w:val="24"/>
        </w:rPr>
        <w:t>sadness)</w:t>
      </w:r>
      <w:r>
        <w:rPr>
          <w:spacing w:val="-5"/>
          <w:sz w:val="24"/>
        </w:rPr>
        <w:t xml:space="preserve"> </w:t>
      </w:r>
      <w:r>
        <w:rPr>
          <w:sz w:val="24"/>
        </w:rPr>
        <w:t>to words in the text based on predefined lexicons.</w:t>
      </w:r>
    </w:p>
    <w:p>
      <w:pPr>
        <w:pStyle w:val="9"/>
        <w:numPr>
          <w:ilvl w:val="1"/>
          <w:numId w:val="3"/>
        </w:numPr>
        <w:tabs>
          <w:tab w:val="left" w:pos="820"/>
        </w:tabs>
        <w:spacing w:before="2" w:after="0" w:line="319" w:lineRule="auto"/>
        <w:ind w:left="820" w:right="122" w:hanging="360"/>
        <w:jc w:val="both"/>
        <w:rPr>
          <w:sz w:val="24"/>
        </w:rPr>
      </w:pPr>
      <w:r>
        <w:rPr>
          <w:sz w:val="24"/>
        </w:rPr>
        <w:t>SentiWordNet: An extension of WordNet that assigns sentiment scores to words, which can be used for emotion analysis.</w:t>
      </w:r>
    </w:p>
    <w:p>
      <w:pPr>
        <w:pStyle w:val="7"/>
        <w:ind w:left="0"/>
        <w:jc w:val="left"/>
        <w:rPr>
          <w:sz w:val="26"/>
        </w:rPr>
      </w:pPr>
    </w:p>
    <w:p>
      <w:pPr>
        <w:pStyle w:val="4"/>
        <w:numPr>
          <w:ilvl w:val="0"/>
          <w:numId w:val="3"/>
        </w:numPr>
        <w:tabs>
          <w:tab w:val="left" w:pos="340"/>
        </w:tabs>
        <w:spacing w:before="231" w:after="0" w:line="240" w:lineRule="auto"/>
        <w:ind w:left="340" w:right="0" w:hanging="240"/>
        <w:jc w:val="both"/>
      </w:pPr>
      <w:r>
        <w:t xml:space="preserve">Machine Learning </w:t>
      </w:r>
      <w:r>
        <w:rPr>
          <w:spacing w:val="-2"/>
        </w:rPr>
        <w:t>Approaches:</w:t>
      </w:r>
    </w:p>
    <w:p>
      <w:pPr>
        <w:pStyle w:val="9"/>
        <w:numPr>
          <w:ilvl w:val="1"/>
          <w:numId w:val="3"/>
        </w:numPr>
        <w:tabs>
          <w:tab w:val="left" w:pos="820"/>
        </w:tabs>
        <w:spacing w:before="172" w:after="0" w:line="319" w:lineRule="auto"/>
        <w:ind w:left="820" w:right="114" w:hanging="360"/>
        <w:jc w:val="both"/>
        <w:rPr>
          <w:sz w:val="24"/>
        </w:rPr>
      </w:pPr>
      <w:r>
        <w:rPr>
          <w:sz w:val="24"/>
        </w:rPr>
        <w:t>Machine learning methods involve training models to recognize emotions based on labelled training data. These models can include both traditional machine learning algorithms and deep learning models.</w:t>
      </w:r>
    </w:p>
    <w:p>
      <w:pPr>
        <w:pStyle w:val="9"/>
        <w:numPr>
          <w:ilvl w:val="1"/>
          <w:numId w:val="3"/>
        </w:numPr>
        <w:tabs>
          <w:tab w:val="left" w:pos="820"/>
        </w:tabs>
        <w:spacing w:before="3" w:after="0" w:line="319" w:lineRule="auto"/>
        <w:ind w:left="820" w:right="120" w:hanging="360"/>
        <w:jc w:val="both"/>
        <w:rPr>
          <w:sz w:val="24"/>
        </w:rPr>
      </w:pPr>
      <w:r>
        <w:rPr>
          <w:sz w:val="24"/>
        </w:rPr>
        <w:t>Naive Bayes Classifier: A probabilistic model that can be used for sentiment and emotion classification.</w:t>
      </w:r>
    </w:p>
    <w:p>
      <w:pPr>
        <w:pStyle w:val="9"/>
        <w:numPr>
          <w:ilvl w:val="1"/>
          <w:numId w:val="3"/>
        </w:numPr>
        <w:tabs>
          <w:tab w:val="left" w:pos="820"/>
        </w:tabs>
        <w:spacing w:before="1" w:after="0" w:line="319" w:lineRule="auto"/>
        <w:ind w:left="820" w:right="124" w:hanging="360"/>
        <w:jc w:val="both"/>
        <w:rPr>
          <w:sz w:val="24"/>
        </w:rPr>
      </w:pPr>
      <w:r>
        <w:rPr>
          <w:sz w:val="24"/>
        </w:rPr>
        <w:t>Support Vector Machines (SVM): A supervised</w:t>
      </w:r>
      <w:r>
        <w:rPr>
          <w:spacing w:val="-6"/>
          <w:sz w:val="24"/>
        </w:rPr>
        <w:t xml:space="preserve"> </w:t>
      </w:r>
      <w:r>
        <w:rPr>
          <w:sz w:val="24"/>
        </w:rPr>
        <w:t>learning</w:t>
      </w:r>
      <w:r>
        <w:rPr>
          <w:spacing w:val="-6"/>
          <w:sz w:val="24"/>
        </w:rPr>
        <w:t xml:space="preserve"> </w:t>
      </w:r>
      <w:r>
        <w:rPr>
          <w:sz w:val="24"/>
        </w:rPr>
        <w:t>method</w:t>
      </w:r>
      <w:r>
        <w:rPr>
          <w:spacing w:val="-6"/>
          <w:sz w:val="24"/>
        </w:rPr>
        <w:t xml:space="preserve"> </w:t>
      </w:r>
      <w:r>
        <w:rPr>
          <w:sz w:val="24"/>
        </w:rPr>
        <w:t>that</w:t>
      </w:r>
      <w:r>
        <w:rPr>
          <w:spacing w:val="-6"/>
          <w:sz w:val="24"/>
        </w:rPr>
        <w:t xml:space="preserve"> </w:t>
      </w:r>
      <w:r>
        <w:rPr>
          <w:sz w:val="24"/>
        </w:rPr>
        <w:t>can</w:t>
      </w:r>
      <w:r>
        <w:rPr>
          <w:spacing w:val="-6"/>
          <w:sz w:val="24"/>
        </w:rPr>
        <w:t xml:space="preserve"> </w:t>
      </w:r>
      <w:r>
        <w:rPr>
          <w:sz w:val="24"/>
        </w:rPr>
        <w:t>classify</w:t>
      </w:r>
      <w:r>
        <w:rPr>
          <w:spacing w:val="-6"/>
          <w:sz w:val="24"/>
        </w:rPr>
        <w:t xml:space="preserve"> </w:t>
      </w:r>
      <w:r>
        <w:rPr>
          <w:sz w:val="24"/>
        </w:rPr>
        <w:t>text data into emotional categories.</w:t>
      </w:r>
    </w:p>
    <w:p>
      <w:pPr>
        <w:spacing w:after="0" w:line="319" w:lineRule="auto"/>
        <w:jc w:val="both"/>
        <w:rPr>
          <w:sz w:val="24"/>
        </w:rPr>
        <w:sectPr>
          <w:pgSz w:w="11920" w:h="16840"/>
          <w:pgMar w:top="1380" w:right="1340" w:bottom="280" w:left="1340" w:header="720" w:footer="720" w:gutter="0"/>
          <w:cols w:space="720" w:num="1"/>
        </w:sectPr>
      </w:pPr>
    </w:p>
    <w:p>
      <w:pPr>
        <w:pStyle w:val="4"/>
        <w:numPr>
          <w:ilvl w:val="0"/>
          <w:numId w:val="3"/>
        </w:numPr>
        <w:tabs>
          <w:tab w:val="left" w:pos="340"/>
        </w:tabs>
        <w:spacing w:before="60" w:after="0" w:line="240" w:lineRule="auto"/>
        <w:ind w:left="340" w:right="0" w:hanging="240"/>
        <w:jc w:val="left"/>
      </w:pPr>
      <w:r>
        <w:t xml:space="preserve">Deep Learning </w:t>
      </w:r>
      <w:r>
        <w:rPr>
          <w:spacing w:val="-2"/>
        </w:rPr>
        <w:t>Approaches:</w:t>
      </w:r>
    </w:p>
    <w:p>
      <w:pPr>
        <w:pStyle w:val="9"/>
        <w:numPr>
          <w:ilvl w:val="1"/>
          <w:numId w:val="3"/>
        </w:numPr>
        <w:tabs>
          <w:tab w:val="left" w:pos="820"/>
        </w:tabs>
        <w:spacing w:before="172" w:after="0" w:line="240" w:lineRule="auto"/>
        <w:ind w:left="820" w:right="0" w:hanging="360"/>
        <w:jc w:val="both"/>
        <w:rPr>
          <w:sz w:val="24"/>
        </w:rPr>
      </w:pPr>
      <w:r>
        <w:rPr>
          <w:sz w:val="24"/>
        </w:rPr>
        <w:t xml:space="preserve">Convolutional Neural Networks </w:t>
      </w:r>
      <w:r>
        <w:rPr>
          <w:spacing w:val="-2"/>
          <w:sz w:val="24"/>
        </w:rPr>
        <w:t>(CNNs):</w:t>
      </w:r>
    </w:p>
    <w:p>
      <w:pPr>
        <w:pStyle w:val="7"/>
        <w:spacing w:before="172" w:line="319" w:lineRule="auto"/>
        <w:ind w:left="820" w:right="114" w:firstLine="720"/>
      </w:pPr>
      <w:r>
        <w:t>Convolutional Neural Networks (CNNs) are deep learning models originally designed for computer vision tasks but have also found applications in natural language processing, including text classification. CNNs are particularly effective at capturing local patterns in data. In the context of text classification, these local patterns often refer to sequences of words or phrases that convey meaningful information about the emotions expressed in the text.</w:t>
      </w:r>
    </w:p>
    <w:p>
      <w:pPr>
        <w:pStyle w:val="7"/>
        <w:spacing w:before="85" w:line="319" w:lineRule="auto"/>
        <w:ind w:left="820" w:right="113" w:firstLine="720"/>
      </w:pPr>
      <w:r>
        <w:t xml:space="preserve">CNNs employ convolutional layers that apply a set of learnable filters or kernels to small portions of the input data. These filters slide across the text data, convolving it and extracting features. The extracted features can represent various aspects of the text, such as word combinations, n-grams, or specific syntactic </w:t>
      </w:r>
      <w:r>
        <w:rPr>
          <w:spacing w:val="-2"/>
        </w:rPr>
        <w:t>structures.</w:t>
      </w:r>
    </w:p>
    <w:p>
      <w:pPr>
        <w:pStyle w:val="7"/>
        <w:spacing w:before="85" w:line="319" w:lineRule="auto"/>
        <w:ind w:left="820" w:right="120" w:firstLine="720"/>
      </w:pPr>
      <w:r>
        <w:t>For emotion analysis, CNNs can identify relevant patterns in text, such</w:t>
      </w:r>
      <w:r>
        <w:rPr>
          <w:spacing w:val="-3"/>
        </w:rPr>
        <w:t xml:space="preserve"> </w:t>
      </w:r>
      <w:r>
        <w:t>as</w:t>
      </w:r>
      <w:r>
        <w:rPr>
          <w:spacing w:val="-3"/>
        </w:rPr>
        <w:t xml:space="preserve"> </w:t>
      </w:r>
      <w:r>
        <w:t xml:space="preserve">the presence of emotive words or phrases, punctuation, and sentence structure. These patterns contribute to the model's ability to classify text into different emotion </w:t>
      </w:r>
      <w:r>
        <w:rPr>
          <w:spacing w:val="-2"/>
        </w:rPr>
        <w:t>categories.</w:t>
      </w:r>
    </w:p>
    <w:p>
      <w:pPr>
        <w:pStyle w:val="9"/>
        <w:numPr>
          <w:ilvl w:val="1"/>
          <w:numId w:val="3"/>
        </w:numPr>
        <w:tabs>
          <w:tab w:val="left" w:pos="820"/>
        </w:tabs>
        <w:spacing w:before="83" w:after="0" w:line="240" w:lineRule="auto"/>
        <w:ind w:left="820" w:right="0" w:hanging="360"/>
        <w:jc w:val="both"/>
        <w:rPr>
          <w:sz w:val="24"/>
        </w:rPr>
      </w:pPr>
      <w:r>
        <w:rPr>
          <w:sz w:val="24"/>
        </w:rPr>
        <w:t xml:space="preserve">Recurrent Neural Networks </w:t>
      </w:r>
      <w:r>
        <w:rPr>
          <w:spacing w:val="-2"/>
          <w:sz w:val="24"/>
        </w:rPr>
        <w:t>(RNNs):</w:t>
      </w:r>
    </w:p>
    <w:p>
      <w:pPr>
        <w:pStyle w:val="7"/>
        <w:spacing w:before="172" w:line="319" w:lineRule="auto"/>
        <w:ind w:left="820" w:right="112" w:firstLine="720"/>
      </w:pPr>
      <w:r>
        <w:t>Recurrent Neural Networks (RNNs) are a class of deep learning models that excel in capturing sequential dependencies in data, making them well-suited for processing text, which is inherently sequential. In the context of emotion analysis, RNNs</w:t>
      </w:r>
      <w:r>
        <w:rPr>
          <w:spacing w:val="27"/>
        </w:rPr>
        <w:t xml:space="preserve"> </w:t>
      </w:r>
      <w:r>
        <w:t>can</w:t>
      </w:r>
      <w:r>
        <w:rPr>
          <w:spacing w:val="27"/>
        </w:rPr>
        <w:t xml:space="preserve"> </w:t>
      </w:r>
      <w:r>
        <w:t>capture the order in which words or phrases appear in a sentence, as well as the dependencies between them.</w:t>
      </w:r>
    </w:p>
    <w:p>
      <w:pPr>
        <w:pStyle w:val="7"/>
        <w:spacing w:before="85" w:line="319" w:lineRule="auto"/>
        <w:ind w:left="820" w:right="118" w:firstLine="720"/>
      </w:pPr>
      <w:r>
        <w:t>RNNs maintain a hidden state that evolves as each word or token</w:t>
      </w:r>
      <w:r>
        <w:rPr>
          <w:spacing w:val="-3"/>
        </w:rPr>
        <w:t xml:space="preserve"> </w:t>
      </w:r>
      <w:r>
        <w:t>in</w:t>
      </w:r>
      <w:r>
        <w:rPr>
          <w:spacing w:val="-3"/>
        </w:rPr>
        <w:t xml:space="preserve"> </w:t>
      </w:r>
      <w:r>
        <w:t>the</w:t>
      </w:r>
      <w:r>
        <w:rPr>
          <w:spacing w:val="-3"/>
        </w:rPr>
        <w:t xml:space="preserve"> </w:t>
      </w:r>
      <w:r>
        <w:t>input sequence is processed. This hidden state serves as a memory of the previous tokens seen in the sequence, allowing the model to contextualise the current token based on what it has seen before. This makes RNNs effective at understanding the sequential nature of text data and identifying patterns related to emotions.</w:t>
      </w:r>
    </w:p>
    <w:p>
      <w:pPr>
        <w:pStyle w:val="9"/>
        <w:numPr>
          <w:ilvl w:val="1"/>
          <w:numId w:val="3"/>
        </w:numPr>
        <w:tabs>
          <w:tab w:val="left" w:pos="820"/>
        </w:tabs>
        <w:spacing w:before="85" w:after="0" w:line="240" w:lineRule="auto"/>
        <w:ind w:left="820" w:right="0" w:hanging="360"/>
        <w:jc w:val="both"/>
        <w:rPr>
          <w:sz w:val="24"/>
        </w:rPr>
      </w:pPr>
      <w:r>
        <w:rPr>
          <w:sz w:val="24"/>
        </w:rPr>
        <w:t>Long</w:t>
      </w:r>
      <w:r>
        <w:rPr>
          <w:spacing w:val="-6"/>
          <w:sz w:val="24"/>
        </w:rPr>
        <w:t xml:space="preserve"> </w:t>
      </w:r>
      <w:r>
        <w:rPr>
          <w:sz w:val="24"/>
        </w:rPr>
        <w:t>Short-Term</w:t>
      </w:r>
      <w:r>
        <w:rPr>
          <w:spacing w:val="-6"/>
          <w:sz w:val="24"/>
        </w:rPr>
        <w:t xml:space="preserve"> </w:t>
      </w:r>
      <w:r>
        <w:rPr>
          <w:sz w:val="24"/>
        </w:rPr>
        <w:t>Memory</w:t>
      </w:r>
      <w:r>
        <w:rPr>
          <w:spacing w:val="-5"/>
          <w:sz w:val="24"/>
        </w:rPr>
        <w:t xml:space="preserve"> </w:t>
      </w:r>
      <w:r>
        <w:rPr>
          <w:spacing w:val="-2"/>
          <w:sz w:val="24"/>
        </w:rPr>
        <w:t>(LSTM):</w:t>
      </w:r>
    </w:p>
    <w:p>
      <w:pPr>
        <w:pStyle w:val="7"/>
        <w:spacing w:before="172" w:line="319" w:lineRule="auto"/>
        <w:ind w:left="820" w:right="114" w:firstLine="720"/>
      </w:pPr>
      <w:r>
        <w:t>Long Short-Term Memory (LSTM) is a specialised variant</w:t>
      </w:r>
      <w:r>
        <w:rPr>
          <w:spacing w:val="-5"/>
        </w:rPr>
        <w:t xml:space="preserve"> </w:t>
      </w:r>
      <w:r>
        <w:t>of</w:t>
      </w:r>
      <w:r>
        <w:rPr>
          <w:spacing w:val="-5"/>
        </w:rPr>
        <w:t xml:space="preserve"> </w:t>
      </w:r>
      <w:r>
        <w:t>RNNs</w:t>
      </w:r>
      <w:r>
        <w:rPr>
          <w:spacing w:val="-5"/>
        </w:rPr>
        <w:t xml:space="preserve"> </w:t>
      </w:r>
      <w:r>
        <w:t>designed to overcome the vanishing gradient problem and capture long-range dependencies in sequences. Emotion analysis often requires understanding nuanced emotions expressed in lengthy text passages, and LSTMs are well-suited for this task.</w:t>
      </w:r>
    </w:p>
    <w:p>
      <w:pPr>
        <w:pStyle w:val="7"/>
        <w:spacing w:before="83" w:line="319" w:lineRule="auto"/>
        <w:ind w:left="820" w:right="116" w:firstLine="720"/>
      </w:pPr>
      <w:r>
        <w:t>LSTMs incorporate</w:t>
      </w:r>
      <w:r>
        <w:rPr>
          <w:spacing w:val="-3"/>
        </w:rPr>
        <w:t xml:space="preserve"> </w:t>
      </w:r>
      <w:r>
        <w:t>a</w:t>
      </w:r>
      <w:r>
        <w:rPr>
          <w:spacing w:val="-3"/>
        </w:rPr>
        <w:t xml:space="preserve"> </w:t>
      </w:r>
      <w:r>
        <w:t>gating</w:t>
      </w:r>
      <w:r>
        <w:rPr>
          <w:spacing w:val="-3"/>
        </w:rPr>
        <w:t xml:space="preserve"> </w:t>
      </w:r>
      <w:r>
        <w:t>mechanism</w:t>
      </w:r>
      <w:r>
        <w:rPr>
          <w:spacing w:val="-3"/>
        </w:rPr>
        <w:t xml:space="preserve"> </w:t>
      </w:r>
      <w:r>
        <w:t>that</w:t>
      </w:r>
      <w:r>
        <w:rPr>
          <w:spacing w:val="-3"/>
        </w:rPr>
        <w:t xml:space="preserve"> </w:t>
      </w:r>
      <w:r>
        <w:t>allows</w:t>
      </w:r>
      <w:r>
        <w:rPr>
          <w:spacing w:val="-3"/>
        </w:rPr>
        <w:t xml:space="preserve"> </w:t>
      </w:r>
      <w:r>
        <w:t>them</w:t>
      </w:r>
      <w:r>
        <w:rPr>
          <w:spacing w:val="-3"/>
        </w:rPr>
        <w:t xml:space="preserve"> </w:t>
      </w:r>
      <w:r>
        <w:t>to</w:t>
      </w:r>
      <w:r>
        <w:rPr>
          <w:spacing w:val="-3"/>
        </w:rPr>
        <w:t xml:space="preserve"> </w:t>
      </w:r>
      <w:r>
        <w:t>retain</w:t>
      </w:r>
      <w:r>
        <w:rPr>
          <w:spacing w:val="-3"/>
        </w:rPr>
        <w:t xml:space="preserve"> </w:t>
      </w:r>
      <w:r>
        <w:t>information over long sequences while preventing the vanishing gradient problem that standard RNNs</w:t>
      </w:r>
      <w:r>
        <w:rPr>
          <w:spacing w:val="44"/>
        </w:rPr>
        <w:t xml:space="preserve"> </w:t>
      </w:r>
      <w:r>
        <w:t>face.</w:t>
      </w:r>
      <w:r>
        <w:rPr>
          <w:spacing w:val="45"/>
        </w:rPr>
        <w:t xml:space="preserve"> </w:t>
      </w:r>
      <w:r>
        <w:t>This</w:t>
      </w:r>
      <w:r>
        <w:rPr>
          <w:spacing w:val="44"/>
        </w:rPr>
        <w:t xml:space="preserve"> </w:t>
      </w:r>
      <w:r>
        <w:t>makes</w:t>
      </w:r>
      <w:r>
        <w:rPr>
          <w:spacing w:val="45"/>
        </w:rPr>
        <w:t xml:space="preserve"> </w:t>
      </w:r>
      <w:r>
        <w:t>LSTMs</w:t>
      </w:r>
      <w:r>
        <w:rPr>
          <w:spacing w:val="44"/>
        </w:rPr>
        <w:t xml:space="preserve"> </w:t>
      </w:r>
      <w:r>
        <w:t>effective</w:t>
      </w:r>
      <w:r>
        <w:rPr>
          <w:spacing w:val="30"/>
        </w:rPr>
        <w:t xml:space="preserve"> </w:t>
      </w:r>
      <w:r>
        <w:t>at</w:t>
      </w:r>
      <w:r>
        <w:rPr>
          <w:spacing w:val="30"/>
        </w:rPr>
        <w:t xml:space="preserve"> </w:t>
      </w:r>
      <w:r>
        <w:t>capturing</w:t>
      </w:r>
      <w:r>
        <w:rPr>
          <w:spacing w:val="29"/>
        </w:rPr>
        <w:t xml:space="preserve"> </w:t>
      </w:r>
      <w:r>
        <w:t>the</w:t>
      </w:r>
      <w:r>
        <w:rPr>
          <w:spacing w:val="30"/>
        </w:rPr>
        <w:t xml:space="preserve"> </w:t>
      </w:r>
      <w:r>
        <w:t>context</w:t>
      </w:r>
      <w:r>
        <w:rPr>
          <w:spacing w:val="30"/>
        </w:rPr>
        <w:t xml:space="preserve"> </w:t>
      </w:r>
      <w:r>
        <w:t>of</w:t>
      </w:r>
      <w:r>
        <w:rPr>
          <w:spacing w:val="29"/>
        </w:rPr>
        <w:t xml:space="preserve"> </w:t>
      </w:r>
      <w:r>
        <w:t>text</w:t>
      </w:r>
      <w:r>
        <w:rPr>
          <w:spacing w:val="30"/>
        </w:rPr>
        <w:t xml:space="preserve"> </w:t>
      </w:r>
      <w:r>
        <w:t>data</w:t>
      </w:r>
      <w:r>
        <w:rPr>
          <w:spacing w:val="30"/>
        </w:rPr>
        <w:t xml:space="preserve"> </w:t>
      </w:r>
      <w:r>
        <w:rPr>
          <w:spacing w:val="-5"/>
        </w:rPr>
        <w:t>and</w:t>
      </w:r>
    </w:p>
    <w:p>
      <w:pPr>
        <w:spacing w:after="0" w:line="319" w:lineRule="auto"/>
        <w:sectPr>
          <w:pgSz w:w="11920" w:h="16840"/>
          <w:pgMar w:top="1380" w:right="1340" w:bottom="280" w:left="1340" w:header="720" w:footer="720" w:gutter="0"/>
          <w:cols w:space="720" w:num="1"/>
        </w:sectPr>
      </w:pPr>
    </w:p>
    <w:p>
      <w:pPr>
        <w:pStyle w:val="7"/>
        <w:spacing w:before="60" w:line="319" w:lineRule="auto"/>
        <w:ind w:left="820" w:right="114"/>
      </w:pPr>
      <w:r>
        <w:t xml:space="preserve">recognizing complex emotional expressions that span multiple sentences or </w:t>
      </w:r>
      <w:r>
        <w:rPr>
          <w:spacing w:val="-2"/>
        </w:rPr>
        <w:t>paragraphs.</w:t>
      </w:r>
    </w:p>
    <w:p>
      <w:pPr>
        <w:pStyle w:val="7"/>
        <w:spacing w:before="82" w:line="319" w:lineRule="auto"/>
        <w:ind w:left="820" w:right="117" w:firstLine="720"/>
      </w:pPr>
      <w:r>
        <w:t>In the context of emotion recognition, LSTMs can discern subtle shifts in emotion, track emotional arcs in narratives, and provide context-aware predictions based on the entire text input.</w:t>
      </w:r>
    </w:p>
    <w:p>
      <w:pPr>
        <w:pStyle w:val="9"/>
        <w:numPr>
          <w:ilvl w:val="1"/>
          <w:numId w:val="3"/>
        </w:numPr>
        <w:tabs>
          <w:tab w:val="left" w:pos="820"/>
        </w:tabs>
        <w:spacing w:before="82" w:after="0" w:line="240" w:lineRule="auto"/>
        <w:ind w:left="820" w:right="0" w:hanging="360"/>
        <w:jc w:val="both"/>
        <w:rPr>
          <w:sz w:val="24"/>
        </w:rPr>
      </w:pPr>
      <w:r>
        <w:rPr>
          <w:sz w:val="24"/>
        </w:rPr>
        <w:t>Bidirectional</w:t>
      </w:r>
      <w:r>
        <w:rPr>
          <w:spacing w:val="-7"/>
          <w:sz w:val="24"/>
        </w:rPr>
        <w:t xml:space="preserve"> </w:t>
      </w:r>
      <w:r>
        <w:rPr>
          <w:sz w:val="24"/>
        </w:rPr>
        <w:t>Transformers</w:t>
      </w:r>
      <w:r>
        <w:rPr>
          <w:spacing w:val="-4"/>
          <w:sz w:val="24"/>
        </w:rPr>
        <w:t xml:space="preserve"> </w:t>
      </w:r>
      <w:r>
        <w:rPr>
          <w:spacing w:val="-2"/>
          <w:sz w:val="24"/>
        </w:rPr>
        <w:t>(BERT):</w:t>
      </w:r>
    </w:p>
    <w:p>
      <w:pPr>
        <w:pStyle w:val="7"/>
        <w:spacing w:before="172" w:line="319" w:lineRule="auto"/>
        <w:ind w:left="820" w:right="112" w:firstLine="720"/>
      </w:pPr>
      <w:r>
        <w:t>Bidirectional Transformers, commonly represented by models like BERT (Bidirectional Encoder Representations from Transformers), have revolutionised natural</w:t>
      </w:r>
      <w:r>
        <w:rPr>
          <w:spacing w:val="40"/>
        </w:rPr>
        <w:t xml:space="preserve"> </w:t>
      </w:r>
      <w:r>
        <w:t>language</w:t>
      </w:r>
      <w:r>
        <w:rPr>
          <w:spacing w:val="40"/>
        </w:rPr>
        <w:t xml:space="preserve"> </w:t>
      </w:r>
      <w:r>
        <w:t>processing</w:t>
      </w:r>
      <w:r>
        <w:rPr>
          <w:spacing w:val="40"/>
        </w:rPr>
        <w:t xml:space="preserve"> </w:t>
      </w:r>
      <w:r>
        <w:t>tasks,</w:t>
      </w:r>
      <w:r>
        <w:rPr>
          <w:spacing w:val="40"/>
        </w:rPr>
        <w:t xml:space="preserve"> </w:t>
      </w:r>
      <w:r>
        <w:t>including</w:t>
      </w:r>
      <w:r>
        <w:rPr>
          <w:spacing w:val="40"/>
        </w:rPr>
        <w:t xml:space="preserve"> </w:t>
      </w:r>
      <w:r>
        <w:t>emotion</w:t>
      </w:r>
      <w:r>
        <w:rPr>
          <w:spacing w:val="40"/>
        </w:rPr>
        <w:t xml:space="preserve"> </w:t>
      </w:r>
      <w:r>
        <w:t>analysis.</w:t>
      </w:r>
      <w:r>
        <w:rPr>
          <w:spacing w:val="40"/>
        </w:rPr>
        <w:t xml:space="preserve"> </w:t>
      </w:r>
      <w:r>
        <w:t>These</w:t>
      </w:r>
      <w:r>
        <w:rPr>
          <w:spacing w:val="40"/>
        </w:rPr>
        <w:t xml:space="preserve"> </w:t>
      </w:r>
      <w:r>
        <w:t>models</w:t>
      </w:r>
      <w:r>
        <w:rPr>
          <w:spacing w:val="40"/>
        </w:rPr>
        <w:t xml:space="preserve"> </w:t>
      </w:r>
      <w:r>
        <w:t>are pre-trained on massive text corpora and are capable of understanding contextual relationships between words in both</w:t>
      </w:r>
      <w:r>
        <w:rPr>
          <w:spacing w:val="-3"/>
        </w:rPr>
        <w:t xml:space="preserve"> </w:t>
      </w:r>
      <w:r>
        <w:t>directions</w:t>
      </w:r>
      <w:r>
        <w:rPr>
          <w:spacing w:val="-3"/>
        </w:rPr>
        <w:t xml:space="preserve"> </w:t>
      </w:r>
      <w:r>
        <w:t>(left-to-right</w:t>
      </w:r>
      <w:r>
        <w:rPr>
          <w:spacing w:val="-3"/>
        </w:rPr>
        <w:t xml:space="preserve"> </w:t>
      </w:r>
      <w:r>
        <w:t>and</w:t>
      </w:r>
      <w:r>
        <w:rPr>
          <w:spacing w:val="-3"/>
        </w:rPr>
        <w:t xml:space="preserve"> </w:t>
      </w:r>
      <w:r>
        <w:t>right-to-left)</w:t>
      </w:r>
      <w:r>
        <w:rPr>
          <w:spacing w:val="-3"/>
        </w:rPr>
        <w:t xml:space="preserve"> </w:t>
      </w:r>
      <w:r>
        <w:t>within</w:t>
      </w:r>
      <w:r>
        <w:rPr>
          <w:spacing w:val="-3"/>
        </w:rPr>
        <w:t xml:space="preserve"> </w:t>
      </w:r>
      <w:r>
        <w:t xml:space="preserve">a </w:t>
      </w:r>
      <w:r>
        <w:rPr>
          <w:spacing w:val="-2"/>
        </w:rPr>
        <w:t>sentence.</w:t>
      </w:r>
    </w:p>
    <w:p>
      <w:pPr>
        <w:pStyle w:val="7"/>
        <w:spacing w:before="86" w:line="319" w:lineRule="auto"/>
        <w:ind w:left="820" w:right="115" w:firstLine="720"/>
      </w:pPr>
      <w:r>
        <w:t>BERT-based models have the ability to capture complex contextual information and have shown remarkable performance in various NLP tasks. For emotion analysis, BERT-based models can comprehend the nuances of emotional expressions by considering the entire context in which words or phrases appear.</w:t>
      </w:r>
      <w:r>
        <w:rPr>
          <w:spacing w:val="-4"/>
        </w:rPr>
        <w:t xml:space="preserve"> </w:t>
      </w:r>
      <w:r>
        <w:t>This context-awareness enables BERT to excel in recognizing emotions in text, especially in cases where subtle emotional cues are scattered throughout longer text passages.</w:t>
      </w:r>
    </w:p>
    <w:p>
      <w:pPr>
        <w:pStyle w:val="9"/>
        <w:numPr>
          <w:ilvl w:val="1"/>
          <w:numId w:val="3"/>
        </w:numPr>
        <w:tabs>
          <w:tab w:val="left" w:pos="820"/>
        </w:tabs>
        <w:spacing w:before="85" w:after="0" w:line="240" w:lineRule="auto"/>
        <w:ind w:left="820" w:right="0" w:hanging="360"/>
        <w:jc w:val="both"/>
        <w:rPr>
          <w:sz w:val="24"/>
        </w:rPr>
      </w:pPr>
      <w:r>
        <w:rPr>
          <w:sz w:val="24"/>
        </w:rPr>
        <w:t xml:space="preserve">Gated Recurrent Units </w:t>
      </w:r>
      <w:r>
        <w:rPr>
          <w:spacing w:val="-2"/>
          <w:sz w:val="24"/>
        </w:rPr>
        <w:t>(GRUs):</w:t>
      </w:r>
    </w:p>
    <w:p>
      <w:pPr>
        <w:pStyle w:val="7"/>
        <w:spacing w:before="172" w:line="319" w:lineRule="auto"/>
        <w:ind w:left="820" w:right="118" w:firstLine="720"/>
      </w:pPr>
      <w:r>
        <w:t>Gated Recurrent Units (GRUs) are another variant of RNNs designed to capture sequential dependencies while addressing some of the issues associated with vanishing gradients. GRUs are computationally efficient and have become popular choices for NLP tasks, including emotion analysis.</w:t>
      </w:r>
    </w:p>
    <w:p>
      <w:pPr>
        <w:pStyle w:val="7"/>
        <w:spacing w:before="84" w:line="319" w:lineRule="auto"/>
        <w:ind w:left="820" w:right="118" w:firstLine="720"/>
      </w:pPr>
      <w:r>
        <w:t>GRUs utilise gating mechanisms similar to LSTMs but with a simplified architecture. This simplicity makes them easier to train and</w:t>
      </w:r>
      <w:r>
        <w:rPr>
          <w:spacing w:val="-4"/>
        </w:rPr>
        <w:t xml:space="preserve"> </w:t>
      </w:r>
      <w:r>
        <w:t>faster</w:t>
      </w:r>
      <w:r>
        <w:rPr>
          <w:spacing w:val="-4"/>
        </w:rPr>
        <w:t xml:space="preserve"> </w:t>
      </w:r>
      <w:r>
        <w:t>to</w:t>
      </w:r>
      <w:r>
        <w:rPr>
          <w:spacing w:val="-4"/>
        </w:rPr>
        <w:t xml:space="preserve"> </w:t>
      </w:r>
      <w:r>
        <w:t>converge.</w:t>
      </w:r>
      <w:r>
        <w:rPr>
          <w:spacing w:val="-4"/>
        </w:rPr>
        <w:t xml:space="preserve"> </w:t>
      </w:r>
      <w:r>
        <w:t>GRUs are effective at capturing dependencies in sequential data, which is crucial for understanding emotional expressions that unfold over the course of a text.</w:t>
      </w:r>
    </w:p>
    <w:p>
      <w:pPr>
        <w:pStyle w:val="4"/>
        <w:numPr>
          <w:ilvl w:val="0"/>
          <w:numId w:val="3"/>
        </w:numPr>
        <w:tabs>
          <w:tab w:val="left" w:pos="340"/>
        </w:tabs>
        <w:spacing w:before="84" w:after="0" w:line="240" w:lineRule="auto"/>
        <w:ind w:left="340" w:right="0" w:hanging="240"/>
        <w:jc w:val="both"/>
      </w:pPr>
      <w:r>
        <w:t xml:space="preserve">Ensemble </w:t>
      </w:r>
      <w:r>
        <w:rPr>
          <w:spacing w:val="-2"/>
        </w:rPr>
        <w:t>Approaches:</w:t>
      </w:r>
    </w:p>
    <w:p>
      <w:pPr>
        <w:pStyle w:val="9"/>
        <w:numPr>
          <w:ilvl w:val="1"/>
          <w:numId w:val="3"/>
        </w:numPr>
        <w:tabs>
          <w:tab w:val="left" w:pos="819"/>
          <w:tab w:val="left" w:pos="820"/>
        </w:tabs>
        <w:spacing w:before="172" w:after="0" w:line="319" w:lineRule="auto"/>
        <w:ind w:left="820" w:right="125" w:hanging="360"/>
        <w:jc w:val="left"/>
        <w:rPr>
          <w:sz w:val="24"/>
        </w:rPr>
      </w:pPr>
      <w:r>
        <w:rPr>
          <w:sz w:val="24"/>
        </w:rPr>
        <w:t>Ensemble</w:t>
      </w:r>
      <w:r>
        <w:rPr>
          <w:spacing w:val="40"/>
          <w:sz w:val="24"/>
        </w:rPr>
        <w:t xml:space="preserve"> </w:t>
      </w:r>
      <w:r>
        <w:rPr>
          <w:sz w:val="24"/>
        </w:rPr>
        <w:t>methods</w:t>
      </w:r>
      <w:r>
        <w:rPr>
          <w:spacing w:val="40"/>
          <w:sz w:val="24"/>
        </w:rPr>
        <w:t xml:space="preserve"> </w:t>
      </w:r>
      <w:r>
        <w:rPr>
          <w:sz w:val="24"/>
        </w:rPr>
        <w:t>combine</w:t>
      </w:r>
      <w:r>
        <w:rPr>
          <w:spacing w:val="40"/>
          <w:sz w:val="24"/>
        </w:rPr>
        <w:t xml:space="preserve"> </w:t>
      </w:r>
      <w:r>
        <w:rPr>
          <w:sz w:val="24"/>
        </w:rPr>
        <w:t>predictions from multiple models to enhance accuracy and robustness in emotion recognition.</w:t>
      </w:r>
    </w:p>
    <w:p>
      <w:pPr>
        <w:pStyle w:val="9"/>
        <w:numPr>
          <w:ilvl w:val="1"/>
          <w:numId w:val="3"/>
        </w:numPr>
        <w:tabs>
          <w:tab w:val="left" w:pos="819"/>
          <w:tab w:val="left" w:pos="820"/>
        </w:tabs>
        <w:spacing w:before="1" w:after="0" w:line="319" w:lineRule="auto"/>
        <w:ind w:left="820" w:right="114" w:hanging="360"/>
        <w:jc w:val="left"/>
        <w:rPr>
          <w:sz w:val="24"/>
        </w:rPr>
      </w:pPr>
      <w:r>
        <w:rPr>
          <w:sz w:val="24"/>
        </w:rPr>
        <w:t>Random</w:t>
      </w:r>
      <w:r>
        <w:rPr>
          <w:spacing w:val="80"/>
          <w:sz w:val="24"/>
        </w:rPr>
        <w:t xml:space="preserve"> </w:t>
      </w:r>
      <w:r>
        <w:rPr>
          <w:sz w:val="24"/>
        </w:rPr>
        <w:t>Forest:</w:t>
      </w:r>
      <w:r>
        <w:rPr>
          <w:spacing w:val="80"/>
          <w:sz w:val="24"/>
        </w:rPr>
        <w:t xml:space="preserve"> </w:t>
      </w:r>
      <w:r>
        <w:rPr>
          <w:sz w:val="24"/>
        </w:rPr>
        <w:t>An</w:t>
      </w:r>
      <w:r>
        <w:rPr>
          <w:spacing w:val="80"/>
          <w:sz w:val="24"/>
        </w:rPr>
        <w:t xml:space="preserve"> </w:t>
      </w:r>
      <w:r>
        <w:rPr>
          <w:sz w:val="24"/>
        </w:rPr>
        <w:t>ensemble</w:t>
      </w:r>
      <w:r>
        <w:rPr>
          <w:spacing w:val="80"/>
          <w:sz w:val="24"/>
        </w:rPr>
        <w:t xml:space="preserve"> </w:t>
      </w:r>
      <w:r>
        <w:rPr>
          <w:sz w:val="24"/>
        </w:rPr>
        <w:t>learning</w:t>
      </w:r>
      <w:r>
        <w:rPr>
          <w:spacing w:val="80"/>
          <w:sz w:val="24"/>
        </w:rPr>
        <w:t xml:space="preserve"> </w:t>
      </w:r>
      <w:r>
        <w:rPr>
          <w:sz w:val="24"/>
        </w:rPr>
        <w:t>method</w:t>
      </w:r>
      <w:r>
        <w:rPr>
          <w:spacing w:val="80"/>
          <w:sz w:val="24"/>
        </w:rPr>
        <w:t xml:space="preserve"> </w:t>
      </w:r>
      <w:r>
        <w:rPr>
          <w:sz w:val="24"/>
        </w:rPr>
        <w:t>that</w:t>
      </w:r>
      <w:r>
        <w:rPr>
          <w:spacing w:val="71"/>
          <w:sz w:val="24"/>
        </w:rPr>
        <w:t xml:space="preserve"> </w:t>
      </w:r>
      <w:r>
        <w:rPr>
          <w:sz w:val="24"/>
        </w:rPr>
        <w:t>combines</w:t>
      </w:r>
      <w:r>
        <w:rPr>
          <w:spacing w:val="71"/>
          <w:sz w:val="24"/>
        </w:rPr>
        <w:t xml:space="preserve"> </w:t>
      </w:r>
      <w:r>
        <w:rPr>
          <w:sz w:val="24"/>
        </w:rPr>
        <w:t>predictions</w:t>
      </w:r>
      <w:r>
        <w:rPr>
          <w:spacing w:val="71"/>
          <w:sz w:val="24"/>
        </w:rPr>
        <w:t xml:space="preserve"> </w:t>
      </w:r>
      <w:r>
        <w:rPr>
          <w:sz w:val="24"/>
        </w:rPr>
        <w:t>from multiple decision trees.</w:t>
      </w:r>
    </w:p>
    <w:p>
      <w:pPr>
        <w:pStyle w:val="9"/>
        <w:numPr>
          <w:ilvl w:val="1"/>
          <w:numId w:val="3"/>
        </w:numPr>
        <w:tabs>
          <w:tab w:val="left" w:pos="819"/>
          <w:tab w:val="left" w:pos="820"/>
        </w:tabs>
        <w:spacing w:before="2" w:after="0" w:line="319" w:lineRule="auto"/>
        <w:ind w:left="820" w:right="122" w:hanging="360"/>
        <w:jc w:val="left"/>
        <w:rPr>
          <w:sz w:val="24"/>
        </w:rPr>
      </w:pPr>
      <w:r>
        <w:rPr>
          <w:sz w:val="24"/>
        </w:rPr>
        <w:t>Voting</w:t>
      </w:r>
      <w:r>
        <w:rPr>
          <w:spacing w:val="40"/>
          <w:sz w:val="24"/>
        </w:rPr>
        <w:t xml:space="preserve"> </w:t>
      </w:r>
      <w:r>
        <w:rPr>
          <w:sz w:val="24"/>
        </w:rPr>
        <w:t>Classifier:</w:t>
      </w:r>
      <w:r>
        <w:rPr>
          <w:spacing w:val="40"/>
          <w:sz w:val="24"/>
        </w:rPr>
        <w:t xml:space="preserve"> </w:t>
      </w:r>
      <w:r>
        <w:rPr>
          <w:sz w:val="24"/>
        </w:rPr>
        <w:t>Combines</w:t>
      </w:r>
      <w:r>
        <w:rPr>
          <w:spacing w:val="40"/>
          <w:sz w:val="24"/>
        </w:rPr>
        <w:t xml:space="preserve"> </w:t>
      </w:r>
      <w:r>
        <w:rPr>
          <w:sz w:val="24"/>
        </w:rPr>
        <w:t>predictions</w:t>
      </w:r>
      <w:r>
        <w:rPr>
          <w:spacing w:val="40"/>
          <w:sz w:val="24"/>
        </w:rPr>
        <w:t xml:space="preserve"> </w:t>
      </w:r>
      <w:r>
        <w:rPr>
          <w:sz w:val="24"/>
        </w:rPr>
        <w:t>from</w:t>
      </w:r>
      <w:r>
        <w:rPr>
          <w:spacing w:val="40"/>
          <w:sz w:val="24"/>
        </w:rPr>
        <w:t xml:space="preserve"> </w:t>
      </w:r>
      <w:r>
        <w:rPr>
          <w:sz w:val="24"/>
        </w:rPr>
        <w:t>multiple</w:t>
      </w:r>
      <w:r>
        <w:rPr>
          <w:spacing w:val="40"/>
          <w:sz w:val="24"/>
        </w:rPr>
        <w:t xml:space="preserve"> </w:t>
      </w:r>
      <w:r>
        <w:rPr>
          <w:sz w:val="24"/>
        </w:rPr>
        <w:t>classifiers</w:t>
      </w:r>
      <w:r>
        <w:rPr>
          <w:spacing w:val="40"/>
          <w:sz w:val="24"/>
        </w:rPr>
        <w:t xml:space="preserve"> </w:t>
      </w:r>
      <w:r>
        <w:rPr>
          <w:sz w:val="24"/>
        </w:rPr>
        <w:t>to</w:t>
      </w:r>
      <w:r>
        <w:rPr>
          <w:spacing w:val="38"/>
          <w:sz w:val="24"/>
        </w:rPr>
        <w:t xml:space="preserve"> </w:t>
      </w:r>
      <w:r>
        <w:rPr>
          <w:sz w:val="24"/>
        </w:rPr>
        <w:t>make</w:t>
      </w:r>
      <w:r>
        <w:rPr>
          <w:spacing w:val="38"/>
          <w:sz w:val="24"/>
        </w:rPr>
        <w:t xml:space="preserve"> </w:t>
      </w:r>
      <w:r>
        <w:rPr>
          <w:sz w:val="24"/>
        </w:rPr>
        <w:t>a</w:t>
      </w:r>
      <w:r>
        <w:rPr>
          <w:spacing w:val="38"/>
          <w:sz w:val="24"/>
        </w:rPr>
        <w:t xml:space="preserve"> </w:t>
      </w:r>
      <w:r>
        <w:rPr>
          <w:sz w:val="24"/>
        </w:rPr>
        <w:t xml:space="preserve">final </w:t>
      </w:r>
      <w:r>
        <w:rPr>
          <w:spacing w:val="-2"/>
          <w:sz w:val="24"/>
        </w:rPr>
        <w:t>prediction.</w:t>
      </w:r>
    </w:p>
    <w:p>
      <w:pPr>
        <w:spacing w:after="0" w:line="319" w:lineRule="auto"/>
        <w:jc w:val="left"/>
        <w:rPr>
          <w:sz w:val="24"/>
        </w:rPr>
        <w:sectPr>
          <w:pgSz w:w="11920" w:h="16840"/>
          <w:pgMar w:top="1380" w:right="1340" w:bottom="280" w:left="1340" w:header="720" w:footer="720" w:gutter="0"/>
          <w:cols w:space="720" w:num="1"/>
        </w:sectPr>
      </w:pPr>
    </w:p>
    <w:p>
      <w:pPr>
        <w:pStyle w:val="4"/>
        <w:numPr>
          <w:ilvl w:val="0"/>
          <w:numId w:val="3"/>
        </w:numPr>
        <w:tabs>
          <w:tab w:val="left" w:pos="340"/>
        </w:tabs>
        <w:spacing w:before="60" w:after="0" w:line="240" w:lineRule="auto"/>
        <w:ind w:left="340" w:right="0" w:hanging="240"/>
        <w:jc w:val="left"/>
      </w:pPr>
      <w:r>
        <w:t xml:space="preserve">Hybrid </w:t>
      </w:r>
      <w:r>
        <w:rPr>
          <w:spacing w:val="-2"/>
        </w:rPr>
        <w:t>Approaches:</w:t>
      </w:r>
    </w:p>
    <w:p>
      <w:pPr>
        <w:pStyle w:val="9"/>
        <w:numPr>
          <w:ilvl w:val="1"/>
          <w:numId w:val="3"/>
        </w:numPr>
        <w:tabs>
          <w:tab w:val="left" w:pos="819"/>
          <w:tab w:val="left" w:pos="820"/>
        </w:tabs>
        <w:spacing w:before="172" w:after="0" w:line="319" w:lineRule="auto"/>
        <w:ind w:left="820" w:right="120" w:hanging="360"/>
        <w:jc w:val="left"/>
        <w:rPr>
          <w:sz w:val="24"/>
        </w:rPr>
      </w:pPr>
      <w:r>
        <w:rPr>
          <w:sz w:val="24"/>
        </w:rPr>
        <w:t>Hybrid</w:t>
      </w:r>
      <w:r>
        <w:rPr>
          <w:spacing w:val="80"/>
          <w:sz w:val="24"/>
        </w:rPr>
        <w:t xml:space="preserve"> </w:t>
      </w:r>
      <w:r>
        <w:rPr>
          <w:sz w:val="24"/>
        </w:rPr>
        <w:t>methods</w:t>
      </w:r>
      <w:r>
        <w:rPr>
          <w:spacing w:val="80"/>
          <w:sz w:val="24"/>
        </w:rPr>
        <w:t xml:space="preserve"> </w:t>
      </w:r>
      <w:r>
        <w:rPr>
          <w:sz w:val="24"/>
        </w:rPr>
        <w:t>combine</w:t>
      </w:r>
      <w:r>
        <w:rPr>
          <w:spacing w:val="80"/>
          <w:sz w:val="24"/>
        </w:rPr>
        <w:t xml:space="preserve"> </w:t>
      </w:r>
      <w:r>
        <w:rPr>
          <w:sz w:val="24"/>
        </w:rPr>
        <w:t>lexicon-based</w:t>
      </w:r>
      <w:r>
        <w:rPr>
          <w:spacing w:val="40"/>
          <w:sz w:val="24"/>
        </w:rPr>
        <w:t xml:space="preserve"> </w:t>
      </w:r>
      <w:r>
        <w:rPr>
          <w:sz w:val="24"/>
        </w:rPr>
        <w:t>and</w:t>
      </w:r>
      <w:r>
        <w:rPr>
          <w:spacing w:val="40"/>
          <w:sz w:val="24"/>
        </w:rPr>
        <w:t xml:space="preserve"> </w:t>
      </w:r>
      <w:r>
        <w:rPr>
          <w:sz w:val="24"/>
        </w:rPr>
        <w:t>machine</w:t>
      </w:r>
      <w:r>
        <w:rPr>
          <w:spacing w:val="40"/>
          <w:sz w:val="24"/>
        </w:rPr>
        <w:t xml:space="preserve"> </w:t>
      </w:r>
      <w:r>
        <w:rPr>
          <w:sz w:val="24"/>
        </w:rPr>
        <w:t>learning</w:t>
      </w:r>
      <w:r>
        <w:rPr>
          <w:spacing w:val="40"/>
          <w:sz w:val="24"/>
        </w:rPr>
        <w:t xml:space="preserve"> </w:t>
      </w:r>
      <w:r>
        <w:rPr>
          <w:sz w:val="24"/>
        </w:rPr>
        <w:t>or</w:t>
      </w:r>
      <w:r>
        <w:rPr>
          <w:spacing w:val="40"/>
          <w:sz w:val="24"/>
        </w:rPr>
        <w:t xml:space="preserve"> </w:t>
      </w:r>
      <w:r>
        <w:rPr>
          <w:sz w:val="24"/>
        </w:rPr>
        <w:t>deep</w:t>
      </w:r>
      <w:r>
        <w:rPr>
          <w:spacing w:val="71"/>
          <w:sz w:val="24"/>
        </w:rPr>
        <w:t xml:space="preserve"> </w:t>
      </w:r>
      <w:r>
        <w:rPr>
          <w:sz w:val="24"/>
        </w:rPr>
        <w:t>learning techniques to leverage the strengths of both approaches.</w:t>
      </w:r>
    </w:p>
    <w:p>
      <w:pPr>
        <w:pStyle w:val="9"/>
        <w:numPr>
          <w:ilvl w:val="1"/>
          <w:numId w:val="3"/>
        </w:numPr>
        <w:tabs>
          <w:tab w:val="left" w:pos="819"/>
          <w:tab w:val="left" w:pos="820"/>
        </w:tabs>
        <w:spacing w:before="2" w:after="0" w:line="319" w:lineRule="auto"/>
        <w:ind w:left="820" w:right="118" w:hanging="360"/>
        <w:jc w:val="left"/>
        <w:rPr>
          <w:sz w:val="24"/>
        </w:rPr>
      </w:pPr>
      <w:r>
        <w:rPr>
          <w:sz w:val="24"/>
        </w:rPr>
        <w:t>Lexicon-Enhanced</w:t>
      </w:r>
      <w:r>
        <w:rPr>
          <w:spacing w:val="40"/>
          <w:sz w:val="24"/>
        </w:rPr>
        <w:t xml:space="preserve"> </w:t>
      </w:r>
      <w:r>
        <w:rPr>
          <w:sz w:val="24"/>
        </w:rPr>
        <w:t>Deep</w:t>
      </w:r>
      <w:r>
        <w:rPr>
          <w:spacing w:val="40"/>
          <w:sz w:val="24"/>
        </w:rPr>
        <w:t xml:space="preserve"> </w:t>
      </w:r>
      <w:r>
        <w:rPr>
          <w:sz w:val="24"/>
        </w:rPr>
        <w:t>Learning:</w:t>
      </w:r>
      <w:r>
        <w:rPr>
          <w:spacing w:val="40"/>
          <w:sz w:val="24"/>
        </w:rPr>
        <w:t xml:space="preserve"> </w:t>
      </w:r>
      <w:r>
        <w:rPr>
          <w:sz w:val="24"/>
        </w:rPr>
        <w:t>Incorporates</w:t>
      </w:r>
      <w:r>
        <w:rPr>
          <w:spacing w:val="40"/>
          <w:sz w:val="24"/>
        </w:rPr>
        <w:t xml:space="preserve"> </w:t>
      </w:r>
      <w:r>
        <w:rPr>
          <w:sz w:val="24"/>
        </w:rPr>
        <w:t>lexicon-based</w:t>
      </w:r>
      <w:r>
        <w:rPr>
          <w:spacing w:val="40"/>
          <w:sz w:val="24"/>
        </w:rPr>
        <w:t xml:space="preserve"> </w:t>
      </w:r>
      <w:r>
        <w:rPr>
          <w:sz w:val="24"/>
        </w:rPr>
        <w:t>features</w:t>
      </w:r>
      <w:r>
        <w:rPr>
          <w:spacing w:val="40"/>
          <w:sz w:val="24"/>
        </w:rPr>
        <w:t xml:space="preserve"> </w:t>
      </w:r>
      <w:r>
        <w:rPr>
          <w:sz w:val="24"/>
        </w:rPr>
        <w:t>into</w:t>
      </w:r>
      <w:r>
        <w:rPr>
          <w:spacing w:val="40"/>
          <w:sz w:val="24"/>
        </w:rPr>
        <w:t xml:space="preserve"> </w:t>
      </w:r>
      <w:r>
        <w:rPr>
          <w:sz w:val="24"/>
        </w:rPr>
        <w:t>deep learning models to improve performance.</w:t>
      </w:r>
    </w:p>
    <w:p>
      <w:pPr>
        <w:pStyle w:val="7"/>
        <w:ind w:left="0"/>
        <w:jc w:val="left"/>
        <w:rPr>
          <w:sz w:val="26"/>
        </w:rPr>
      </w:pPr>
    </w:p>
    <w:p>
      <w:pPr>
        <w:pStyle w:val="4"/>
        <w:numPr>
          <w:ilvl w:val="0"/>
          <w:numId w:val="3"/>
        </w:numPr>
        <w:tabs>
          <w:tab w:val="left" w:pos="340"/>
        </w:tabs>
        <w:spacing w:before="230" w:after="0" w:line="240" w:lineRule="auto"/>
        <w:ind w:left="340" w:right="0" w:hanging="240"/>
        <w:jc w:val="left"/>
      </w:pPr>
      <w:r>
        <w:t xml:space="preserve">Rule-Based </w:t>
      </w:r>
      <w:r>
        <w:rPr>
          <w:spacing w:val="-2"/>
        </w:rPr>
        <w:t>Approaches:</w:t>
      </w:r>
    </w:p>
    <w:p>
      <w:pPr>
        <w:pStyle w:val="9"/>
        <w:numPr>
          <w:ilvl w:val="1"/>
          <w:numId w:val="3"/>
        </w:numPr>
        <w:tabs>
          <w:tab w:val="left" w:pos="819"/>
          <w:tab w:val="left" w:pos="820"/>
        </w:tabs>
        <w:spacing w:before="172" w:after="0" w:line="319" w:lineRule="auto"/>
        <w:ind w:left="820" w:right="126" w:hanging="360"/>
        <w:jc w:val="left"/>
        <w:rPr>
          <w:sz w:val="24"/>
        </w:rPr>
      </w:pPr>
      <w:r>
        <w:rPr>
          <w:sz w:val="24"/>
        </w:rPr>
        <w:t>Rule-based</w:t>
      </w:r>
      <w:r>
        <w:rPr>
          <w:spacing w:val="71"/>
          <w:sz w:val="24"/>
        </w:rPr>
        <w:t xml:space="preserve"> </w:t>
      </w:r>
      <w:r>
        <w:rPr>
          <w:sz w:val="24"/>
        </w:rPr>
        <w:t>systems</w:t>
      </w:r>
      <w:r>
        <w:rPr>
          <w:spacing w:val="71"/>
          <w:sz w:val="24"/>
        </w:rPr>
        <w:t xml:space="preserve"> </w:t>
      </w:r>
      <w:r>
        <w:rPr>
          <w:sz w:val="24"/>
        </w:rPr>
        <w:t>use</w:t>
      </w:r>
      <w:r>
        <w:rPr>
          <w:spacing w:val="71"/>
          <w:sz w:val="24"/>
        </w:rPr>
        <w:t xml:space="preserve"> </w:t>
      </w:r>
      <w:r>
        <w:rPr>
          <w:sz w:val="24"/>
        </w:rPr>
        <w:t>predefined</w:t>
      </w:r>
      <w:r>
        <w:rPr>
          <w:spacing w:val="71"/>
          <w:sz w:val="24"/>
        </w:rPr>
        <w:t xml:space="preserve"> </w:t>
      </w:r>
      <w:r>
        <w:rPr>
          <w:sz w:val="24"/>
        </w:rPr>
        <w:t>linguistic</w:t>
      </w:r>
      <w:r>
        <w:rPr>
          <w:spacing w:val="71"/>
          <w:sz w:val="24"/>
        </w:rPr>
        <w:t xml:space="preserve"> </w:t>
      </w:r>
      <w:r>
        <w:rPr>
          <w:sz w:val="24"/>
        </w:rPr>
        <w:t>rules</w:t>
      </w:r>
      <w:r>
        <w:rPr>
          <w:spacing w:val="71"/>
          <w:sz w:val="24"/>
        </w:rPr>
        <w:t xml:space="preserve"> </w:t>
      </w:r>
      <w:r>
        <w:rPr>
          <w:sz w:val="24"/>
        </w:rPr>
        <w:t>to</w:t>
      </w:r>
      <w:r>
        <w:rPr>
          <w:spacing w:val="71"/>
          <w:sz w:val="24"/>
        </w:rPr>
        <w:t xml:space="preserve"> </w:t>
      </w:r>
      <w:r>
        <w:rPr>
          <w:sz w:val="24"/>
        </w:rPr>
        <w:t>detect</w:t>
      </w:r>
      <w:r>
        <w:rPr>
          <w:spacing w:val="71"/>
          <w:sz w:val="24"/>
        </w:rPr>
        <w:t xml:space="preserve"> </w:t>
      </w:r>
      <w:r>
        <w:rPr>
          <w:sz w:val="24"/>
        </w:rPr>
        <w:t>emotions</w:t>
      </w:r>
      <w:r>
        <w:rPr>
          <w:spacing w:val="40"/>
          <w:sz w:val="24"/>
        </w:rPr>
        <w:t xml:space="preserve"> </w:t>
      </w:r>
      <w:r>
        <w:rPr>
          <w:sz w:val="24"/>
        </w:rPr>
        <w:t>based</w:t>
      </w:r>
      <w:r>
        <w:rPr>
          <w:spacing w:val="40"/>
          <w:sz w:val="24"/>
        </w:rPr>
        <w:t xml:space="preserve"> </w:t>
      </w:r>
      <w:r>
        <w:rPr>
          <w:sz w:val="24"/>
        </w:rPr>
        <w:t>on syntactic and semantic patterns in text.</w:t>
      </w:r>
    </w:p>
    <w:p>
      <w:pPr>
        <w:pStyle w:val="9"/>
        <w:numPr>
          <w:ilvl w:val="1"/>
          <w:numId w:val="3"/>
        </w:numPr>
        <w:tabs>
          <w:tab w:val="left" w:pos="819"/>
          <w:tab w:val="left" w:pos="820"/>
        </w:tabs>
        <w:spacing w:before="2" w:after="0" w:line="319" w:lineRule="auto"/>
        <w:ind w:left="820" w:right="121" w:hanging="360"/>
        <w:jc w:val="left"/>
        <w:rPr>
          <w:sz w:val="24"/>
        </w:rPr>
      </w:pPr>
      <w:r>
        <w:rPr>
          <w:sz w:val="24"/>
        </w:rPr>
        <w:t>Pattern-Based Rules: Specify patterns or rules for identifying emotional expressions</w:t>
      </w:r>
      <w:r>
        <w:rPr>
          <w:spacing w:val="40"/>
          <w:sz w:val="24"/>
        </w:rPr>
        <w:t xml:space="preserve"> </w:t>
      </w:r>
      <w:r>
        <w:rPr>
          <w:sz w:val="24"/>
        </w:rPr>
        <w:t>in text.</w:t>
      </w:r>
    </w:p>
    <w:p>
      <w:pPr>
        <w:pStyle w:val="4"/>
        <w:numPr>
          <w:ilvl w:val="0"/>
          <w:numId w:val="3"/>
        </w:numPr>
        <w:tabs>
          <w:tab w:val="left" w:pos="340"/>
        </w:tabs>
        <w:spacing w:before="82" w:after="0" w:line="240" w:lineRule="auto"/>
        <w:ind w:left="340" w:right="0" w:hanging="240"/>
        <w:jc w:val="left"/>
      </w:pPr>
      <w:r>
        <w:t xml:space="preserve">Multi-Modal </w:t>
      </w:r>
      <w:r>
        <w:rPr>
          <w:spacing w:val="-2"/>
        </w:rPr>
        <w:t>Approaches:</w:t>
      </w:r>
    </w:p>
    <w:p>
      <w:pPr>
        <w:pStyle w:val="9"/>
        <w:numPr>
          <w:ilvl w:val="1"/>
          <w:numId w:val="3"/>
        </w:numPr>
        <w:tabs>
          <w:tab w:val="left" w:pos="819"/>
          <w:tab w:val="left" w:pos="820"/>
        </w:tabs>
        <w:spacing w:before="172" w:after="0" w:line="319" w:lineRule="auto"/>
        <w:ind w:left="820" w:right="122" w:hanging="360"/>
        <w:jc w:val="left"/>
        <w:rPr>
          <w:sz w:val="24"/>
        </w:rPr>
      </w:pPr>
      <w:r>
        <w:rPr>
          <w:sz w:val="24"/>
        </w:rPr>
        <w:t>Multi-modal methods combine text with other modalities, such as images, audio, or</w:t>
      </w:r>
      <w:r>
        <w:rPr>
          <w:spacing w:val="40"/>
          <w:sz w:val="24"/>
        </w:rPr>
        <w:t xml:space="preserve"> </w:t>
      </w:r>
      <w:r>
        <w:rPr>
          <w:sz w:val="24"/>
        </w:rPr>
        <w:t>physiological signals, to improve emotion recognition accuracy.</w:t>
      </w:r>
    </w:p>
    <w:p>
      <w:pPr>
        <w:pStyle w:val="9"/>
        <w:numPr>
          <w:ilvl w:val="1"/>
          <w:numId w:val="3"/>
        </w:numPr>
        <w:tabs>
          <w:tab w:val="left" w:pos="819"/>
          <w:tab w:val="left" w:pos="820"/>
        </w:tabs>
        <w:spacing w:before="2" w:after="0" w:line="319" w:lineRule="auto"/>
        <w:ind w:left="820" w:right="121" w:hanging="360"/>
        <w:jc w:val="left"/>
        <w:rPr>
          <w:sz w:val="24"/>
        </w:rPr>
      </w:pPr>
      <w:r>
        <w:rPr>
          <w:sz w:val="24"/>
        </w:rPr>
        <w:t>Audio-Text Fusion: Combines audio and text data to analyse emotions</w:t>
      </w:r>
      <w:r>
        <w:rPr>
          <w:spacing w:val="-5"/>
          <w:sz w:val="24"/>
        </w:rPr>
        <w:t xml:space="preserve"> </w:t>
      </w:r>
      <w:r>
        <w:rPr>
          <w:sz w:val="24"/>
        </w:rPr>
        <w:t>in</w:t>
      </w:r>
      <w:r>
        <w:rPr>
          <w:spacing w:val="-5"/>
          <w:sz w:val="24"/>
        </w:rPr>
        <w:t xml:space="preserve"> </w:t>
      </w:r>
      <w:r>
        <w:rPr>
          <w:sz w:val="24"/>
        </w:rPr>
        <w:t xml:space="preserve">multimedia </w:t>
      </w:r>
      <w:r>
        <w:rPr>
          <w:spacing w:val="-2"/>
          <w:sz w:val="24"/>
        </w:rPr>
        <w:t>content.</w:t>
      </w:r>
    </w:p>
    <w:p>
      <w:pPr>
        <w:pStyle w:val="7"/>
        <w:ind w:left="0"/>
        <w:jc w:val="left"/>
        <w:rPr>
          <w:sz w:val="26"/>
        </w:rPr>
      </w:pPr>
    </w:p>
    <w:p>
      <w:pPr>
        <w:pStyle w:val="3"/>
        <w:numPr>
          <w:ilvl w:val="1"/>
          <w:numId w:val="1"/>
        </w:numPr>
        <w:tabs>
          <w:tab w:val="left" w:pos="590"/>
        </w:tabs>
        <w:spacing w:before="231" w:after="0" w:line="240" w:lineRule="auto"/>
        <w:ind w:left="589" w:right="0" w:hanging="490"/>
        <w:jc w:val="left"/>
      </w:pPr>
      <w:r>
        <w:rPr>
          <w:spacing w:val="-2"/>
        </w:rPr>
        <w:t>WorkFlow</w:t>
      </w:r>
    </w:p>
    <w:p>
      <w:pPr>
        <w:pStyle w:val="4"/>
        <w:numPr>
          <w:ilvl w:val="0"/>
          <w:numId w:val="4"/>
        </w:numPr>
        <w:tabs>
          <w:tab w:val="left" w:pos="340"/>
        </w:tabs>
        <w:spacing w:before="187" w:after="0" w:line="240" w:lineRule="auto"/>
        <w:ind w:left="340" w:right="0" w:hanging="240"/>
        <w:jc w:val="both"/>
      </w:pPr>
      <w:r>
        <w:t>Input</w:t>
      </w:r>
      <w:r>
        <w:rPr>
          <w:spacing w:val="-10"/>
        </w:rPr>
        <w:t xml:space="preserve"> </w:t>
      </w:r>
      <w:r>
        <w:t>Text</w:t>
      </w:r>
      <w:r>
        <w:rPr>
          <w:spacing w:val="-7"/>
        </w:rPr>
        <w:t xml:space="preserve"> </w:t>
      </w:r>
      <w:r>
        <w:t>Data</w:t>
      </w:r>
      <w:r>
        <w:rPr>
          <w:spacing w:val="-8"/>
        </w:rPr>
        <w:t xml:space="preserve"> </w:t>
      </w:r>
      <w:r>
        <w:t>via</w:t>
      </w:r>
      <w:r>
        <w:rPr>
          <w:spacing w:val="-7"/>
        </w:rPr>
        <w:t xml:space="preserve"> </w:t>
      </w:r>
      <w:r>
        <w:t>Web</w:t>
      </w:r>
      <w:r>
        <w:rPr>
          <w:spacing w:val="-7"/>
        </w:rPr>
        <w:t xml:space="preserve"> </w:t>
      </w:r>
      <w:r>
        <w:rPr>
          <w:spacing w:val="-2"/>
        </w:rPr>
        <w:t>Interface:</w:t>
      </w:r>
    </w:p>
    <w:p>
      <w:pPr>
        <w:pStyle w:val="7"/>
        <w:spacing w:before="172" w:line="319" w:lineRule="auto"/>
        <w:ind w:right="117" w:firstLine="720"/>
      </w:pPr>
      <w:r>
        <w:t>The process commences with users interacting with a web interface specifically designed for text input. Users can enter raw textual content into input fields provided by</w:t>
      </w:r>
      <w:r>
        <w:rPr>
          <w:spacing w:val="-3"/>
        </w:rPr>
        <w:t xml:space="preserve"> </w:t>
      </w:r>
      <w:r>
        <w:t>the web application.</w:t>
      </w:r>
    </w:p>
    <w:p>
      <w:pPr>
        <w:pStyle w:val="7"/>
        <w:spacing w:before="83" w:line="319" w:lineRule="auto"/>
        <w:ind w:right="118"/>
      </w:pPr>
      <w:r>
        <w:t>This textual input can be sourced from various channels, including customer reviews, social media comments, or any text-based source that users wish to analyse for emotions.</w:t>
      </w:r>
    </w:p>
    <w:p>
      <w:pPr>
        <w:pStyle w:val="7"/>
        <w:spacing w:before="82" w:line="319" w:lineRule="auto"/>
        <w:ind w:right="123"/>
      </w:pPr>
      <w:r>
        <w:t>In the context of our</w:t>
      </w:r>
      <w:r>
        <w:rPr>
          <w:spacing w:val="-3"/>
        </w:rPr>
        <w:t xml:space="preserve"> </w:t>
      </w:r>
      <w:r>
        <w:t>web-based</w:t>
      </w:r>
      <w:r>
        <w:rPr>
          <w:spacing w:val="-3"/>
        </w:rPr>
        <w:t xml:space="preserve"> </w:t>
      </w:r>
      <w:r>
        <w:t>emotion</w:t>
      </w:r>
      <w:r>
        <w:rPr>
          <w:spacing w:val="-3"/>
        </w:rPr>
        <w:t xml:space="preserve"> </w:t>
      </w:r>
      <w:r>
        <w:t>recognition</w:t>
      </w:r>
      <w:r>
        <w:rPr>
          <w:spacing w:val="-3"/>
        </w:rPr>
        <w:t xml:space="preserve"> </w:t>
      </w:r>
      <w:r>
        <w:t>system,</w:t>
      </w:r>
      <w:r>
        <w:rPr>
          <w:spacing w:val="-3"/>
        </w:rPr>
        <w:t xml:space="preserve"> </w:t>
      </w:r>
      <w:r>
        <w:t>the</w:t>
      </w:r>
      <w:r>
        <w:rPr>
          <w:spacing w:val="-3"/>
        </w:rPr>
        <w:t xml:space="preserve"> </w:t>
      </w:r>
      <w:r>
        <w:t>user's</w:t>
      </w:r>
      <w:r>
        <w:rPr>
          <w:spacing w:val="-3"/>
        </w:rPr>
        <w:t xml:space="preserve"> </w:t>
      </w:r>
      <w:r>
        <w:t>input</w:t>
      </w:r>
      <w:r>
        <w:rPr>
          <w:spacing w:val="-3"/>
        </w:rPr>
        <w:t xml:space="preserve"> </w:t>
      </w:r>
      <w:r>
        <w:t>through</w:t>
      </w:r>
      <w:r>
        <w:rPr>
          <w:spacing w:val="-3"/>
        </w:rPr>
        <w:t xml:space="preserve"> </w:t>
      </w:r>
      <w:r>
        <w:t>the</w:t>
      </w:r>
      <w:r>
        <w:rPr>
          <w:spacing w:val="-3"/>
        </w:rPr>
        <w:t xml:space="preserve"> </w:t>
      </w:r>
      <w:r>
        <w:t>web interface becomes the text data to be processed and analysed.</w:t>
      </w:r>
    </w:p>
    <w:p>
      <w:pPr>
        <w:pStyle w:val="7"/>
        <w:ind w:left="0"/>
        <w:jc w:val="left"/>
        <w:rPr>
          <w:sz w:val="26"/>
        </w:rPr>
      </w:pPr>
    </w:p>
    <w:p>
      <w:pPr>
        <w:pStyle w:val="4"/>
        <w:numPr>
          <w:ilvl w:val="0"/>
          <w:numId w:val="4"/>
        </w:numPr>
        <w:tabs>
          <w:tab w:val="left" w:pos="354"/>
        </w:tabs>
        <w:spacing w:before="230" w:after="0" w:line="240" w:lineRule="auto"/>
        <w:ind w:left="353" w:right="0" w:hanging="254"/>
        <w:jc w:val="left"/>
      </w:pPr>
      <w:r>
        <w:rPr>
          <w:spacing w:val="-2"/>
        </w:rPr>
        <w:t>Preprocessing:</w:t>
      </w:r>
    </w:p>
    <w:p>
      <w:pPr>
        <w:pStyle w:val="7"/>
        <w:spacing w:before="172" w:line="319" w:lineRule="auto"/>
        <w:ind w:right="120"/>
        <w:jc w:val="left"/>
      </w:pPr>
      <w:r>
        <w:t>Raw textual data often contains noise and inconsistencies. Preprocessing</w:t>
      </w:r>
      <w:r>
        <w:rPr>
          <w:spacing w:val="-3"/>
        </w:rPr>
        <w:t xml:space="preserve"> </w:t>
      </w:r>
      <w:r>
        <w:t>is</w:t>
      </w:r>
      <w:r>
        <w:rPr>
          <w:spacing w:val="-3"/>
        </w:rPr>
        <w:t xml:space="preserve"> </w:t>
      </w:r>
      <w:r>
        <w:t>essential</w:t>
      </w:r>
      <w:r>
        <w:rPr>
          <w:spacing w:val="-3"/>
        </w:rPr>
        <w:t xml:space="preserve"> </w:t>
      </w:r>
      <w:r>
        <w:t>to</w:t>
      </w:r>
      <w:r>
        <w:rPr>
          <w:spacing w:val="-3"/>
        </w:rPr>
        <w:t xml:space="preserve"> </w:t>
      </w:r>
      <w:r>
        <w:t>clean and structure the text for further analysis.</w:t>
      </w:r>
    </w:p>
    <w:p>
      <w:pPr>
        <w:pStyle w:val="9"/>
        <w:numPr>
          <w:ilvl w:val="1"/>
          <w:numId w:val="4"/>
        </w:numPr>
        <w:tabs>
          <w:tab w:val="left" w:pos="819"/>
          <w:tab w:val="left" w:pos="820"/>
        </w:tabs>
        <w:spacing w:before="83" w:after="0" w:line="319" w:lineRule="auto"/>
        <w:ind w:left="820" w:right="124" w:hanging="360"/>
        <w:jc w:val="left"/>
        <w:rPr>
          <w:sz w:val="24"/>
        </w:rPr>
      </w:pPr>
      <w:r>
        <w:rPr>
          <w:sz w:val="24"/>
        </w:rPr>
        <w:t>Tokenization:</w:t>
      </w:r>
      <w:r>
        <w:rPr>
          <w:spacing w:val="80"/>
          <w:w w:val="150"/>
          <w:sz w:val="24"/>
        </w:rPr>
        <w:t xml:space="preserve"> </w:t>
      </w:r>
      <w:r>
        <w:rPr>
          <w:sz w:val="24"/>
        </w:rPr>
        <w:t>The</w:t>
      </w:r>
      <w:r>
        <w:rPr>
          <w:spacing w:val="80"/>
          <w:sz w:val="24"/>
        </w:rPr>
        <w:t xml:space="preserve"> </w:t>
      </w:r>
      <w:r>
        <w:rPr>
          <w:sz w:val="24"/>
        </w:rPr>
        <w:t>text</w:t>
      </w:r>
      <w:r>
        <w:rPr>
          <w:spacing w:val="80"/>
          <w:sz w:val="24"/>
        </w:rPr>
        <w:t xml:space="preserve"> </w:t>
      </w:r>
      <w:r>
        <w:rPr>
          <w:sz w:val="24"/>
        </w:rPr>
        <w:t>is</w:t>
      </w:r>
      <w:r>
        <w:rPr>
          <w:spacing w:val="80"/>
          <w:sz w:val="24"/>
        </w:rPr>
        <w:t xml:space="preserve"> </w:t>
      </w:r>
      <w:r>
        <w:rPr>
          <w:sz w:val="24"/>
        </w:rPr>
        <w:t>divided</w:t>
      </w:r>
      <w:r>
        <w:rPr>
          <w:spacing w:val="80"/>
          <w:sz w:val="24"/>
        </w:rPr>
        <w:t xml:space="preserve"> </w:t>
      </w:r>
      <w:r>
        <w:rPr>
          <w:sz w:val="24"/>
        </w:rPr>
        <w:t>into</w:t>
      </w:r>
      <w:r>
        <w:rPr>
          <w:spacing w:val="80"/>
          <w:sz w:val="24"/>
        </w:rPr>
        <w:t xml:space="preserve"> </w:t>
      </w:r>
      <w:r>
        <w:rPr>
          <w:sz w:val="24"/>
        </w:rPr>
        <w:t>individual</w:t>
      </w:r>
      <w:r>
        <w:rPr>
          <w:spacing w:val="80"/>
          <w:sz w:val="24"/>
        </w:rPr>
        <w:t xml:space="preserve"> </w:t>
      </w:r>
      <w:r>
        <w:rPr>
          <w:sz w:val="24"/>
        </w:rPr>
        <w:t>words</w:t>
      </w:r>
      <w:r>
        <w:rPr>
          <w:spacing w:val="80"/>
          <w:sz w:val="24"/>
        </w:rPr>
        <w:t xml:space="preserve"> </w:t>
      </w:r>
      <w:r>
        <w:rPr>
          <w:sz w:val="24"/>
        </w:rPr>
        <w:t>or</w:t>
      </w:r>
      <w:r>
        <w:rPr>
          <w:spacing w:val="80"/>
          <w:sz w:val="24"/>
        </w:rPr>
        <w:t xml:space="preserve"> </w:t>
      </w:r>
      <w:r>
        <w:rPr>
          <w:sz w:val="24"/>
        </w:rPr>
        <w:t>phrases</w:t>
      </w:r>
      <w:r>
        <w:rPr>
          <w:spacing w:val="99"/>
          <w:sz w:val="24"/>
        </w:rPr>
        <w:t xml:space="preserve"> </w:t>
      </w:r>
      <w:r>
        <w:rPr>
          <w:sz w:val="24"/>
        </w:rPr>
        <w:t>(tokens). Tokenization helps break down the text into manageable units for analysis.</w:t>
      </w:r>
    </w:p>
    <w:p>
      <w:pPr>
        <w:spacing w:after="0" w:line="319" w:lineRule="auto"/>
        <w:jc w:val="left"/>
        <w:rPr>
          <w:sz w:val="24"/>
        </w:rPr>
        <w:sectPr>
          <w:pgSz w:w="11920" w:h="16840"/>
          <w:pgMar w:top="1380" w:right="1340" w:bottom="280" w:left="1340" w:header="720" w:footer="720" w:gutter="0"/>
          <w:cols w:space="720" w:num="1"/>
        </w:sectPr>
      </w:pPr>
    </w:p>
    <w:p>
      <w:pPr>
        <w:pStyle w:val="9"/>
        <w:numPr>
          <w:ilvl w:val="1"/>
          <w:numId w:val="4"/>
        </w:numPr>
        <w:tabs>
          <w:tab w:val="left" w:pos="820"/>
        </w:tabs>
        <w:spacing w:before="81" w:after="0" w:line="319" w:lineRule="auto"/>
        <w:ind w:left="820" w:right="117" w:hanging="360"/>
        <w:jc w:val="both"/>
        <w:rPr>
          <w:sz w:val="24"/>
        </w:rPr>
      </w:pPr>
      <w:r>
        <w:rPr>
          <w:sz w:val="24"/>
        </w:rPr>
        <w:t>Removal of Punctuation: Punctuation marks, symbols, and special characters are typically removed because they don't carry semantic meaning for emotion</w:t>
      </w:r>
      <w:r>
        <w:rPr>
          <w:spacing w:val="80"/>
          <w:sz w:val="24"/>
        </w:rPr>
        <w:t xml:space="preserve"> </w:t>
      </w:r>
      <w:r>
        <w:rPr>
          <w:spacing w:val="-2"/>
          <w:sz w:val="24"/>
        </w:rPr>
        <w:t>recognition.</w:t>
      </w:r>
    </w:p>
    <w:p>
      <w:pPr>
        <w:pStyle w:val="9"/>
        <w:numPr>
          <w:ilvl w:val="1"/>
          <w:numId w:val="4"/>
        </w:numPr>
        <w:tabs>
          <w:tab w:val="left" w:pos="820"/>
        </w:tabs>
        <w:spacing w:before="4" w:after="0" w:line="319" w:lineRule="auto"/>
        <w:ind w:left="820" w:right="116" w:hanging="360"/>
        <w:jc w:val="both"/>
        <w:rPr>
          <w:sz w:val="24"/>
        </w:rPr>
      </w:pPr>
      <w:r>
        <w:rPr>
          <w:sz w:val="24"/>
        </w:rPr>
        <w:t>Handling of Stop Words: Common words like "and," "the," "is," etc., known as stop words, are often removed as they are less informative for emotion analysis.</w:t>
      </w:r>
    </w:p>
    <w:p>
      <w:pPr>
        <w:pStyle w:val="9"/>
        <w:numPr>
          <w:ilvl w:val="1"/>
          <w:numId w:val="4"/>
        </w:numPr>
        <w:tabs>
          <w:tab w:val="left" w:pos="820"/>
        </w:tabs>
        <w:spacing w:before="3" w:after="0" w:line="240" w:lineRule="auto"/>
        <w:ind w:left="820" w:right="0" w:hanging="360"/>
        <w:jc w:val="both"/>
        <w:rPr>
          <w:sz w:val="24"/>
        </w:rPr>
      </w:pPr>
      <w:r>
        <w:rPr>
          <w:sz w:val="24"/>
        </w:rPr>
        <w:t>Lowercasing:</w:t>
      </w:r>
      <w:r>
        <w:rPr>
          <w:spacing w:val="-4"/>
          <w:sz w:val="24"/>
        </w:rPr>
        <w:t xml:space="preserve"> </w:t>
      </w:r>
      <w:r>
        <w:rPr>
          <w:sz w:val="24"/>
        </w:rPr>
        <w:t>Text</w:t>
      </w:r>
      <w:r>
        <w:rPr>
          <w:spacing w:val="-2"/>
          <w:sz w:val="24"/>
        </w:rPr>
        <w:t xml:space="preserve"> </w:t>
      </w:r>
      <w:r>
        <w:rPr>
          <w:sz w:val="24"/>
        </w:rPr>
        <w:t>is</w:t>
      </w:r>
      <w:r>
        <w:rPr>
          <w:spacing w:val="-2"/>
          <w:sz w:val="24"/>
        </w:rPr>
        <w:t xml:space="preserve"> </w:t>
      </w:r>
      <w:r>
        <w:rPr>
          <w:sz w:val="24"/>
        </w:rPr>
        <w:t>often</w:t>
      </w:r>
      <w:r>
        <w:rPr>
          <w:spacing w:val="-2"/>
          <w:sz w:val="24"/>
        </w:rPr>
        <w:t xml:space="preserve"> </w:t>
      </w:r>
      <w:r>
        <w:rPr>
          <w:sz w:val="24"/>
        </w:rPr>
        <w:t>converted</w:t>
      </w:r>
      <w:r>
        <w:rPr>
          <w:spacing w:val="-2"/>
          <w:sz w:val="24"/>
        </w:rPr>
        <w:t xml:space="preserve"> </w:t>
      </w:r>
      <w:r>
        <w:rPr>
          <w:sz w:val="24"/>
        </w:rPr>
        <w:t>to</w:t>
      </w:r>
      <w:r>
        <w:rPr>
          <w:spacing w:val="-2"/>
          <w:sz w:val="24"/>
        </w:rPr>
        <w:t xml:space="preserve"> </w:t>
      </w:r>
      <w:r>
        <w:rPr>
          <w:sz w:val="24"/>
        </w:rPr>
        <w:t>lowercase</w:t>
      </w:r>
      <w:r>
        <w:rPr>
          <w:spacing w:val="-2"/>
          <w:sz w:val="24"/>
        </w:rPr>
        <w:t xml:space="preserve"> </w:t>
      </w:r>
      <w:r>
        <w:rPr>
          <w:sz w:val="24"/>
        </w:rPr>
        <w:t>to</w:t>
      </w:r>
      <w:r>
        <w:rPr>
          <w:spacing w:val="-2"/>
          <w:sz w:val="24"/>
        </w:rPr>
        <w:t xml:space="preserve"> </w:t>
      </w:r>
      <w:r>
        <w:rPr>
          <w:sz w:val="24"/>
        </w:rPr>
        <w:t>ensure</w:t>
      </w:r>
      <w:r>
        <w:rPr>
          <w:spacing w:val="-1"/>
          <w:sz w:val="24"/>
        </w:rPr>
        <w:t xml:space="preserve"> </w:t>
      </w:r>
      <w:r>
        <w:rPr>
          <w:spacing w:val="-2"/>
          <w:sz w:val="24"/>
        </w:rPr>
        <w:t>uniformity.</w:t>
      </w:r>
    </w:p>
    <w:p>
      <w:pPr>
        <w:pStyle w:val="7"/>
        <w:ind w:left="0"/>
        <w:jc w:val="left"/>
        <w:rPr>
          <w:sz w:val="26"/>
        </w:rPr>
      </w:pPr>
    </w:p>
    <w:p>
      <w:pPr>
        <w:pStyle w:val="7"/>
        <w:spacing w:before="11"/>
        <w:ind w:left="0"/>
        <w:jc w:val="left"/>
        <w:rPr>
          <w:sz w:val="27"/>
        </w:rPr>
      </w:pPr>
    </w:p>
    <w:p>
      <w:pPr>
        <w:pStyle w:val="4"/>
        <w:numPr>
          <w:ilvl w:val="0"/>
          <w:numId w:val="4"/>
        </w:numPr>
        <w:tabs>
          <w:tab w:val="left" w:pos="327"/>
        </w:tabs>
        <w:spacing w:before="0" w:after="0" w:line="240" w:lineRule="auto"/>
        <w:ind w:left="326" w:right="0" w:hanging="227"/>
        <w:jc w:val="left"/>
      </w:pPr>
      <w:r>
        <w:rPr>
          <w:spacing w:val="-4"/>
        </w:rPr>
        <w:t>Text</w:t>
      </w:r>
      <w:r>
        <w:rPr>
          <w:spacing w:val="-7"/>
        </w:rPr>
        <w:t xml:space="preserve"> </w:t>
      </w:r>
      <w:r>
        <w:rPr>
          <w:spacing w:val="-2"/>
        </w:rPr>
        <w:t>Embedding:</w:t>
      </w:r>
    </w:p>
    <w:p>
      <w:pPr>
        <w:pStyle w:val="7"/>
        <w:spacing w:before="172" w:line="319" w:lineRule="auto"/>
        <w:ind w:right="120" w:firstLine="720"/>
        <w:jc w:val="left"/>
      </w:pPr>
      <w:r>
        <w:t>Once</w:t>
      </w:r>
      <w:r>
        <w:rPr>
          <w:spacing w:val="26"/>
        </w:rPr>
        <w:t xml:space="preserve"> </w:t>
      </w:r>
      <w:r>
        <w:t>the</w:t>
      </w:r>
      <w:r>
        <w:rPr>
          <w:spacing w:val="26"/>
        </w:rPr>
        <w:t xml:space="preserve"> </w:t>
      </w:r>
      <w:r>
        <w:t>text</w:t>
      </w:r>
      <w:r>
        <w:rPr>
          <w:spacing w:val="26"/>
        </w:rPr>
        <w:t xml:space="preserve"> </w:t>
      </w:r>
      <w:r>
        <w:t>is preprocessed, it needs to be transformed into numerical vectors that can be fed into a deep learning model.</w:t>
      </w:r>
    </w:p>
    <w:p>
      <w:pPr>
        <w:pStyle w:val="7"/>
        <w:spacing w:before="82" w:line="319" w:lineRule="auto"/>
        <w:ind w:right="120"/>
        <w:jc w:val="left"/>
      </w:pPr>
      <w:r>
        <w:t>Text embedding techniques, such as Word2Vec, GloVe, or pre-trained language models like BERT or GPT, are used for this purpose.</w:t>
      </w:r>
    </w:p>
    <w:p>
      <w:pPr>
        <w:pStyle w:val="7"/>
        <w:spacing w:before="82" w:line="319" w:lineRule="auto"/>
        <w:ind w:right="120"/>
        <w:jc w:val="left"/>
      </w:pPr>
      <w:r>
        <w:t>These</w:t>
      </w:r>
      <w:r>
        <w:rPr>
          <w:spacing w:val="40"/>
        </w:rPr>
        <w:t xml:space="preserve"> </w:t>
      </w:r>
      <w:r>
        <w:t>embeddings</w:t>
      </w:r>
      <w:r>
        <w:rPr>
          <w:spacing w:val="40"/>
        </w:rPr>
        <w:t xml:space="preserve"> </w:t>
      </w:r>
      <w:r>
        <w:t>capture</w:t>
      </w:r>
      <w:r>
        <w:rPr>
          <w:spacing w:val="40"/>
        </w:rPr>
        <w:t xml:space="preserve"> </w:t>
      </w:r>
      <w:r>
        <w:t>the</w:t>
      </w:r>
      <w:r>
        <w:rPr>
          <w:spacing w:val="40"/>
        </w:rPr>
        <w:t xml:space="preserve"> </w:t>
      </w:r>
      <w:r>
        <w:t>semantic</w:t>
      </w:r>
      <w:r>
        <w:rPr>
          <w:spacing w:val="40"/>
        </w:rPr>
        <w:t xml:space="preserve"> </w:t>
      </w:r>
      <w:r>
        <w:t>meaning</w:t>
      </w:r>
      <w:r>
        <w:rPr>
          <w:spacing w:val="40"/>
        </w:rPr>
        <w:t xml:space="preserve"> </w:t>
      </w:r>
      <w:r>
        <w:t>of</w:t>
      </w:r>
      <w:r>
        <w:rPr>
          <w:spacing w:val="40"/>
        </w:rPr>
        <w:t xml:space="preserve"> </w:t>
      </w:r>
      <w:r>
        <w:t>words</w:t>
      </w:r>
      <w:r>
        <w:rPr>
          <w:spacing w:val="40"/>
        </w:rPr>
        <w:t xml:space="preserve"> </w:t>
      </w:r>
      <w:r>
        <w:t>and</w:t>
      </w:r>
      <w:r>
        <w:rPr>
          <w:spacing w:val="40"/>
        </w:rPr>
        <w:t xml:space="preserve"> </w:t>
      </w:r>
      <w:r>
        <w:t>phrases,</w:t>
      </w:r>
      <w:r>
        <w:rPr>
          <w:spacing w:val="40"/>
        </w:rPr>
        <w:t xml:space="preserve"> </w:t>
      </w:r>
      <w:r>
        <w:t>creating</w:t>
      </w:r>
      <w:r>
        <w:rPr>
          <w:spacing w:val="40"/>
        </w:rPr>
        <w:t xml:space="preserve"> </w:t>
      </w:r>
      <w:r>
        <w:t>vector representations that retain the relationships between words.</w:t>
      </w:r>
    </w:p>
    <w:p>
      <w:pPr>
        <w:pStyle w:val="7"/>
        <w:ind w:left="0"/>
        <w:jc w:val="left"/>
        <w:rPr>
          <w:sz w:val="26"/>
        </w:rPr>
      </w:pPr>
    </w:p>
    <w:p>
      <w:pPr>
        <w:pStyle w:val="4"/>
        <w:numPr>
          <w:ilvl w:val="0"/>
          <w:numId w:val="4"/>
        </w:numPr>
        <w:tabs>
          <w:tab w:val="left" w:pos="354"/>
        </w:tabs>
        <w:spacing w:before="231" w:after="0" w:line="240" w:lineRule="auto"/>
        <w:ind w:left="353" w:right="0" w:hanging="254"/>
        <w:jc w:val="both"/>
      </w:pPr>
      <w:r>
        <w:t xml:space="preserve">Deep Learning </w:t>
      </w:r>
      <w:r>
        <w:rPr>
          <w:spacing w:val="-2"/>
        </w:rPr>
        <w:t>Model:</w:t>
      </w:r>
    </w:p>
    <w:p>
      <w:pPr>
        <w:pStyle w:val="7"/>
        <w:spacing w:before="172" w:line="319" w:lineRule="auto"/>
        <w:ind w:right="126" w:firstLine="720"/>
      </w:pPr>
      <w:r>
        <w:t>The core of the system is a deep learning architecture, which can be one of several types, depending on the specific use case and data.</w:t>
      </w:r>
    </w:p>
    <w:p>
      <w:pPr>
        <w:pStyle w:val="7"/>
        <w:spacing w:before="81" w:line="319" w:lineRule="auto"/>
        <w:ind w:right="119"/>
      </w:pPr>
      <w:r>
        <w:t>Recurrent Neural Networks (RNNs): These are capable of handling sequential data and are commonly used for text-based emotion recognition. Long Short-Term Memory (LSTM) networks are a popular choice within RNNs.</w:t>
      </w:r>
    </w:p>
    <w:p>
      <w:pPr>
        <w:pStyle w:val="7"/>
        <w:spacing w:before="83" w:line="319" w:lineRule="auto"/>
        <w:ind w:right="119"/>
      </w:pPr>
      <w:r>
        <w:t>Transformer-Based Models: Transformers, like BERT or GPT, have achieved remarkable results in various NLP tasks, including emotion recognition. They are known for their attention mechanisms that can capture context effectively.</w:t>
      </w:r>
    </w:p>
    <w:p>
      <w:pPr>
        <w:pStyle w:val="7"/>
        <w:ind w:left="0"/>
        <w:jc w:val="left"/>
        <w:rPr>
          <w:sz w:val="26"/>
        </w:rPr>
      </w:pPr>
    </w:p>
    <w:p>
      <w:pPr>
        <w:pStyle w:val="4"/>
        <w:numPr>
          <w:ilvl w:val="0"/>
          <w:numId w:val="4"/>
        </w:numPr>
        <w:tabs>
          <w:tab w:val="left" w:pos="327"/>
        </w:tabs>
        <w:spacing w:before="232" w:after="0" w:line="240" w:lineRule="auto"/>
        <w:ind w:left="326" w:right="0" w:hanging="227"/>
        <w:jc w:val="both"/>
      </w:pPr>
      <w:r>
        <w:t xml:space="preserve">Emotion </w:t>
      </w:r>
      <w:r>
        <w:rPr>
          <w:spacing w:val="-2"/>
        </w:rPr>
        <w:t>Classification:</w:t>
      </w:r>
    </w:p>
    <w:p>
      <w:pPr>
        <w:pStyle w:val="7"/>
        <w:spacing w:before="172" w:line="319" w:lineRule="auto"/>
        <w:ind w:right="118" w:firstLine="720"/>
      </w:pPr>
      <w:r>
        <w:t>The primary task of the deep learning model is to classify the text into different emotion categories. These categories can include happiness, sadness, anger, surprise, and more, depending on the specific emotions you aim to recognize.</w:t>
      </w:r>
    </w:p>
    <w:p>
      <w:pPr>
        <w:pStyle w:val="7"/>
        <w:spacing w:before="83" w:line="319" w:lineRule="auto"/>
        <w:ind w:right="121"/>
      </w:pPr>
      <w:r>
        <w:t>The model learns from labelled training data, where</w:t>
      </w:r>
      <w:r>
        <w:rPr>
          <w:spacing w:val="-3"/>
        </w:rPr>
        <w:t xml:space="preserve"> </w:t>
      </w:r>
      <w:r>
        <w:t>texts</w:t>
      </w:r>
      <w:r>
        <w:rPr>
          <w:spacing w:val="-3"/>
        </w:rPr>
        <w:t xml:space="preserve"> </w:t>
      </w:r>
      <w:r>
        <w:t>are</w:t>
      </w:r>
      <w:r>
        <w:rPr>
          <w:spacing w:val="-3"/>
        </w:rPr>
        <w:t xml:space="preserve"> </w:t>
      </w:r>
      <w:r>
        <w:t>associated</w:t>
      </w:r>
      <w:r>
        <w:rPr>
          <w:spacing w:val="-3"/>
        </w:rPr>
        <w:t xml:space="preserve"> </w:t>
      </w:r>
      <w:r>
        <w:t>with</w:t>
      </w:r>
      <w:r>
        <w:rPr>
          <w:spacing w:val="-3"/>
        </w:rPr>
        <w:t xml:space="preserve"> </w:t>
      </w:r>
      <w:r>
        <w:t>emotion</w:t>
      </w:r>
      <w:r>
        <w:rPr>
          <w:spacing w:val="-3"/>
        </w:rPr>
        <w:t xml:space="preserve"> </w:t>
      </w:r>
      <w:r>
        <w:t>labels. Through training, the model generalises its understanding of how different emotions are expressed in text.</w:t>
      </w:r>
    </w:p>
    <w:p>
      <w:pPr>
        <w:pStyle w:val="7"/>
        <w:spacing w:before="82" w:line="319" w:lineRule="auto"/>
        <w:ind w:right="124"/>
      </w:pPr>
      <w:r>
        <w:t>During training, the model adjusts its internal parameters (weights and biases) to minimise</w:t>
      </w:r>
      <w:r>
        <w:rPr>
          <w:spacing w:val="40"/>
        </w:rPr>
        <w:t xml:space="preserve"> </w:t>
      </w:r>
      <w:r>
        <w:t>the difference between its predictions and the true emotion labels.</w:t>
      </w:r>
    </w:p>
    <w:p>
      <w:pPr>
        <w:spacing w:after="0" w:line="319" w:lineRule="auto"/>
        <w:sectPr>
          <w:pgSz w:w="11920" w:h="16840"/>
          <w:pgMar w:top="1360" w:right="1340" w:bottom="280" w:left="1340" w:header="720" w:footer="720" w:gutter="0"/>
          <w:cols w:space="720" w:num="1"/>
        </w:sectPr>
      </w:pPr>
    </w:p>
    <w:p>
      <w:pPr>
        <w:pStyle w:val="4"/>
        <w:numPr>
          <w:ilvl w:val="0"/>
          <w:numId w:val="4"/>
        </w:numPr>
        <w:tabs>
          <w:tab w:val="left" w:pos="300"/>
        </w:tabs>
        <w:spacing w:before="60" w:after="0" w:line="240" w:lineRule="auto"/>
        <w:ind w:left="299" w:right="0" w:hanging="200"/>
        <w:jc w:val="both"/>
      </w:pPr>
      <w:r>
        <w:t xml:space="preserve">Detected </w:t>
      </w:r>
      <w:r>
        <w:rPr>
          <w:spacing w:val="-2"/>
        </w:rPr>
        <w:t>Emotion:</w:t>
      </w:r>
    </w:p>
    <w:p>
      <w:pPr>
        <w:pStyle w:val="7"/>
        <w:spacing w:before="172" w:line="319" w:lineRule="auto"/>
        <w:ind w:right="120" w:firstLine="720"/>
      </w:pPr>
      <w:r>
        <w:t>The output of the emotion</w:t>
      </w:r>
      <w:r>
        <w:rPr>
          <w:spacing w:val="-3"/>
        </w:rPr>
        <w:t xml:space="preserve"> </w:t>
      </w:r>
      <w:r>
        <w:t>classification</w:t>
      </w:r>
      <w:r>
        <w:rPr>
          <w:spacing w:val="-3"/>
        </w:rPr>
        <w:t xml:space="preserve"> </w:t>
      </w:r>
      <w:r>
        <w:t>stage</w:t>
      </w:r>
      <w:r>
        <w:rPr>
          <w:spacing w:val="-3"/>
        </w:rPr>
        <w:t xml:space="preserve"> </w:t>
      </w:r>
      <w:r>
        <w:t>is</w:t>
      </w:r>
      <w:r>
        <w:rPr>
          <w:spacing w:val="-3"/>
        </w:rPr>
        <w:t xml:space="preserve"> </w:t>
      </w:r>
      <w:r>
        <w:t>the</w:t>
      </w:r>
      <w:r>
        <w:rPr>
          <w:spacing w:val="-3"/>
        </w:rPr>
        <w:t xml:space="preserve"> </w:t>
      </w:r>
      <w:r>
        <w:t>detected</w:t>
      </w:r>
      <w:r>
        <w:rPr>
          <w:spacing w:val="-3"/>
        </w:rPr>
        <w:t xml:space="preserve"> </w:t>
      </w:r>
      <w:r>
        <w:t>emotion</w:t>
      </w:r>
      <w:r>
        <w:rPr>
          <w:spacing w:val="-3"/>
        </w:rPr>
        <w:t xml:space="preserve"> </w:t>
      </w:r>
      <w:r>
        <w:t>label</w:t>
      </w:r>
      <w:r>
        <w:rPr>
          <w:spacing w:val="-3"/>
        </w:rPr>
        <w:t xml:space="preserve"> </w:t>
      </w:r>
      <w:r>
        <w:t>associated with the input text.</w:t>
      </w:r>
    </w:p>
    <w:p>
      <w:pPr>
        <w:pStyle w:val="7"/>
        <w:spacing w:before="82" w:line="319" w:lineRule="auto"/>
        <w:ind w:right="113"/>
      </w:pPr>
      <w:r>
        <w:t>This label represents the primary emotion conveyed within the text. For example, if the</w:t>
      </w:r>
      <w:r>
        <w:rPr>
          <w:spacing w:val="40"/>
        </w:rPr>
        <w:t xml:space="preserve"> </w:t>
      </w:r>
      <w:r>
        <w:t>model</w:t>
      </w:r>
      <w:r>
        <w:rPr>
          <w:spacing w:val="-4"/>
        </w:rPr>
        <w:t xml:space="preserve"> </w:t>
      </w:r>
      <w:r>
        <w:t>classifies</w:t>
      </w:r>
      <w:r>
        <w:rPr>
          <w:spacing w:val="-4"/>
        </w:rPr>
        <w:t xml:space="preserve"> </w:t>
      </w:r>
      <w:r>
        <w:t>a</w:t>
      </w:r>
      <w:r>
        <w:rPr>
          <w:spacing w:val="-4"/>
        </w:rPr>
        <w:t xml:space="preserve"> </w:t>
      </w:r>
      <w:r>
        <w:t>customer</w:t>
      </w:r>
      <w:r>
        <w:rPr>
          <w:spacing w:val="-4"/>
        </w:rPr>
        <w:t xml:space="preserve"> </w:t>
      </w:r>
      <w:r>
        <w:t>review</w:t>
      </w:r>
      <w:r>
        <w:rPr>
          <w:spacing w:val="-4"/>
        </w:rPr>
        <w:t xml:space="preserve"> </w:t>
      </w:r>
      <w:r>
        <w:t>as</w:t>
      </w:r>
      <w:r>
        <w:rPr>
          <w:spacing w:val="-4"/>
        </w:rPr>
        <w:t xml:space="preserve"> </w:t>
      </w:r>
      <w:r>
        <w:t>"joy,"</w:t>
      </w:r>
      <w:r>
        <w:rPr>
          <w:spacing w:val="-4"/>
        </w:rPr>
        <w:t xml:space="preserve"> </w:t>
      </w:r>
      <w:r>
        <w:t>it</w:t>
      </w:r>
      <w:r>
        <w:rPr>
          <w:spacing w:val="-4"/>
        </w:rPr>
        <w:t xml:space="preserve"> </w:t>
      </w:r>
      <w:r>
        <w:t>indicates</w:t>
      </w:r>
      <w:r>
        <w:rPr>
          <w:spacing w:val="-4"/>
        </w:rPr>
        <w:t xml:space="preserve"> </w:t>
      </w:r>
      <w:r>
        <w:t>that</w:t>
      </w:r>
      <w:r>
        <w:rPr>
          <w:spacing w:val="-4"/>
        </w:rPr>
        <w:t xml:space="preserve"> </w:t>
      </w:r>
      <w:r>
        <w:t>the</w:t>
      </w:r>
      <w:r>
        <w:rPr>
          <w:spacing w:val="-4"/>
        </w:rPr>
        <w:t xml:space="preserve"> </w:t>
      </w:r>
      <w:r>
        <w:t>primary</w:t>
      </w:r>
      <w:r>
        <w:rPr>
          <w:spacing w:val="-4"/>
        </w:rPr>
        <w:t xml:space="preserve"> </w:t>
      </w:r>
      <w:r>
        <w:t>emotion</w:t>
      </w:r>
      <w:r>
        <w:rPr>
          <w:spacing w:val="-4"/>
        </w:rPr>
        <w:t xml:space="preserve"> </w:t>
      </w:r>
      <w:r>
        <w:t>expressed</w:t>
      </w:r>
      <w:r>
        <w:rPr>
          <w:spacing w:val="-4"/>
        </w:rPr>
        <w:t xml:space="preserve"> </w:t>
      </w:r>
      <w:r>
        <w:t>in the review is happiness or satisfaction.</w:t>
      </w:r>
    </w:p>
    <w:p>
      <w:pPr>
        <w:pStyle w:val="7"/>
        <w:ind w:left="0"/>
        <w:jc w:val="left"/>
        <w:rPr>
          <w:sz w:val="26"/>
        </w:rPr>
      </w:pPr>
    </w:p>
    <w:p>
      <w:pPr>
        <w:pStyle w:val="7"/>
        <w:spacing w:before="231" w:line="319" w:lineRule="auto"/>
        <w:ind w:right="115" w:firstLine="720"/>
      </w:pPr>
      <w:r>
        <w:t>In summary, the process involves preprocessing the input text, transforming it into numerical vectors, feeding it into a deep learning model for emotion classification, and obtaining the detected emotion</w:t>
      </w:r>
      <w:r>
        <w:rPr>
          <w:spacing w:val="-3"/>
        </w:rPr>
        <w:t xml:space="preserve"> </w:t>
      </w:r>
      <w:r>
        <w:t>label</w:t>
      </w:r>
      <w:r>
        <w:rPr>
          <w:spacing w:val="-3"/>
        </w:rPr>
        <w:t xml:space="preserve"> </w:t>
      </w:r>
      <w:r>
        <w:t>as</w:t>
      </w:r>
      <w:r>
        <w:rPr>
          <w:spacing w:val="-3"/>
        </w:rPr>
        <w:t xml:space="preserve"> </w:t>
      </w:r>
      <w:r>
        <w:t>the</w:t>
      </w:r>
      <w:r>
        <w:rPr>
          <w:spacing w:val="-3"/>
        </w:rPr>
        <w:t xml:space="preserve"> </w:t>
      </w:r>
      <w:r>
        <w:t>output.</w:t>
      </w:r>
      <w:r>
        <w:rPr>
          <w:spacing w:val="-3"/>
        </w:rPr>
        <w:t xml:space="preserve"> </w:t>
      </w:r>
      <w:r>
        <w:t>This</w:t>
      </w:r>
      <w:r>
        <w:rPr>
          <w:spacing w:val="-3"/>
        </w:rPr>
        <w:t xml:space="preserve"> </w:t>
      </w:r>
      <w:r>
        <w:t>allows</w:t>
      </w:r>
      <w:r>
        <w:rPr>
          <w:spacing w:val="-3"/>
        </w:rPr>
        <w:t xml:space="preserve"> </w:t>
      </w:r>
      <w:r>
        <w:t>you</w:t>
      </w:r>
      <w:r>
        <w:rPr>
          <w:spacing w:val="-3"/>
        </w:rPr>
        <w:t xml:space="preserve"> </w:t>
      </w:r>
      <w:r>
        <w:t>to</w:t>
      </w:r>
      <w:r>
        <w:rPr>
          <w:spacing w:val="-3"/>
        </w:rPr>
        <w:t xml:space="preserve"> </w:t>
      </w:r>
      <w:r>
        <w:t>analyse</w:t>
      </w:r>
      <w:r>
        <w:rPr>
          <w:spacing w:val="-3"/>
        </w:rPr>
        <w:t xml:space="preserve"> </w:t>
      </w:r>
      <w:r>
        <w:t>and</w:t>
      </w:r>
      <w:r>
        <w:rPr>
          <w:spacing w:val="-3"/>
        </w:rPr>
        <w:t xml:space="preserve"> </w:t>
      </w:r>
      <w:r>
        <w:t>understand the emotional content of text data, which can be valuable in various applications, such as sentiment analysis, customer feedback analysis, and more.</w:t>
      </w:r>
    </w:p>
    <w:p>
      <w:pPr>
        <w:spacing w:after="0" w:line="319" w:lineRule="auto"/>
        <w:sectPr>
          <w:pgSz w:w="11920" w:h="16840"/>
          <w:pgMar w:top="1380" w:right="1340" w:bottom="280" w:left="1340" w:header="720" w:footer="720" w:gutter="0"/>
          <w:cols w:space="720" w:num="1"/>
        </w:sectPr>
      </w:pPr>
    </w:p>
    <w:p>
      <w:pPr>
        <w:pStyle w:val="2"/>
        <w:numPr>
          <w:ilvl w:val="0"/>
          <w:numId w:val="1"/>
        </w:numPr>
        <w:tabs>
          <w:tab w:val="left" w:pos="460"/>
        </w:tabs>
        <w:spacing w:before="60" w:after="0" w:line="240" w:lineRule="auto"/>
        <w:ind w:left="460" w:right="0" w:hanging="360"/>
        <w:jc w:val="both"/>
      </w:pPr>
      <w:r>
        <w:t xml:space="preserve">Identifying </w:t>
      </w:r>
      <w:r>
        <w:rPr>
          <w:spacing w:val="-4"/>
        </w:rPr>
        <w:t>Gaps</w:t>
      </w:r>
    </w:p>
    <w:p>
      <w:pPr>
        <w:pStyle w:val="7"/>
        <w:spacing w:before="218" w:line="276" w:lineRule="auto"/>
        <w:ind w:right="168"/>
        <w:jc w:val="left"/>
      </w:pPr>
      <w:r>
        <w:rPr>
          <w:rFonts w:hint="default"/>
        </w:rPr>
        <w:t>The "Autonomous Drone Fleet for Missing Child Rescue" project holds immense promise in revolutionizing search and rescue efforts in forested areas. However, it is essential to recognize a critical gap that currently hinders the project's full potential:</w:t>
      </w:r>
    </w:p>
    <w:p>
      <w:pPr>
        <w:pStyle w:val="7"/>
        <w:spacing w:before="6"/>
        <w:ind w:left="0"/>
        <w:jc w:val="left"/>
        <w:rPr>
          <w:sz w:val="27"/>
        </w:rPr>
      </w:pPr>
    </w:p>
    <w:p>
      <w:pPr>
        <w:pStyle w:val="4"/>
        <w:numPr>
          <w:ilvl w:val="0"/>
          <w:numId w:val="5"/>
        </w:numPr>
        <w:tabs>
          <w:tab w:val="left" w:pos="340"/>
        </w:tabs>
        <w:spacing w:before="1" w:after="0" w:line="240" w:lineRule="auto"/>
        <w:ind w:left="340" w:right="0" w:hanging="240"/>
        <w:jc w:val="both"/>
      </w:pPr>
      <w:r>
        <w:rPr>
          <w:rFonts w:hint="default"/>
        </w:rPr>
        <w:t>Gap in Real-time Child Detection and Identification:</w:t>
      </w:r>
    </w:p>
    <w:p>
      <w:pPr>
        <w:pStyle w:val="9"/>
        <w:numPr>
          <w:ilvl w:val="1"/>
          <w:numId w:val="5"/>
        </w:numPr>
        <w:tabs>
          <w:tab w:val="left" w:pos="420"/>
        </w:tabs>
        <w:spacing w:before="41" w:after="0" w:line="276" w:lineRule="auto"/>
        <w:ind w:left="100" w:right="253" w:firstLine="180"/>
        <w:jc w:val="both"/>
        <w:rPr>
          <w:sz w:val="24"/>
        </w:rPr>
      </w:pPr>
      <w:r>
        <w:rPr>
          <w:sz w:val="24"/>
        </w:rPr>
        <w:t>Much</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existing</w:t>
      </w:r>
      <w:r>
        <w:rPr>
          <w:spacing w:val="-4"/>
          <w:sz w:val="24"/>
        </w:rPr>
        <w:t xml:space="preserve"> </w:t>
      </w:r>
      <w:r>
        <w:rPr>
          <w:sz w:val="24"/>
        </w:rPr>
        <w:t>literature</w:t>
      </w:r>
      <w:r>
        <w:rPr>
          <w:spacing w:val="-4"/>
          <w:sz w:val="24"/>
        </w:rPr>
        <w:t xml:space="preserve"> </w:t>
      </w:r>
      <w:r>
        <w:rPr>
          <w:sz w:val="24"/>
        </w:rPr>
        <w:t>focuses</w:t>
      </w:r>
      <w:r>
        <w:rPr>
          <w:spacing w:val="-4"/>
          <w:sz w:val="24"/>
        </w:rPr>
        <w:t xml:space="preserve"> </w:t>
      </w:r>
      <w:r>
        <w:rPr>
          <w:sz w:val="24"/>
        </w:rPr>
        <w:t>on</w:t>
      </w:r>
      <w:r>
        <w:rPr>
          <w:spacing w:val="-4"/>
          <w:sz w:val="24"/>
        </w:rPr>
        <w:t xml:space="preserve"> </w:t>
      </w:r>
      <w:r>
        <w:rPr>
          <w:sz w:val="24"/>
        </w:rPr>
        <w:t>emotion</w:t>
      </w:r>
      <w:r>
        <w:rPr>
          <w:spacing w:val="-4"/>
          <w:sz w:val="24"/>
        </w:rPr>
        <w:t xml:space="preserve"> </w:t>
      </w:r>
      <w:r>
        <w:rPr>
          <w:sz w:val="24"/>
        </w:rPr>
        <w:t>recognition</w:t>
      </w:r>
      <w:r>
        <w:rPr>
          <w:spacing w:val="-4"/>
          <w:sz w:val="24"/>
        </w:rPr>
        <w:t xml:space="preserve"> </w:t>
      </w:r>
      <w:r>
        <w:rPr>
          <w:sz w:val="24"/>
        </w:rPr>
        <w:t>in</w:t>
      </w:r>
      <w:r>
        <w:rPr>
          <w:spacing w:val="-4"/>
          <w:sz w:val="24"/>
        </w:rPr>
        <w:t xml:space="preserve"> </w:t>
      </w:r>
      <w:r>
        <w:rPr>
          <w:sz w:val="24"/>
        </w:rPr>
        <w:t>major</w:t>
      </w:r>
      <w:r>
        <w:rPr>
          <w:spacing w:val="-4"/>
          <w:sz w:val="24"/>
        </w:rPr>
        <w:t xml:space="preserve"> </w:t>
      </w:r>
      <w:r>
        <w:rPr>
          <w:sz w:val="24"/>
        </w:rPr>
        <w:t>languages.</w:t>
      </w:r>
      <w:r>
        <w:rPr>
          <w:spacing w:val="-4"/>
          <w:sz w:val="24"/>
        </w:rPr>
        <w:t xml:space="preserve"> </w:t>
      </w:r>
      <w:r>
        <w:rPr>
          <w:sz w:val="24"/>
        </w:rPr>
        <w:t>There is a need for research in low-resource languages to make the technology more inclusive.</w:t>
      </w:r>
    </w:p>
    <w:p>
      <w:pPr>
        <w:pStyle w:val="7"/>
        <w:spacing w:before="7"/>
        <w:ind w:left="0"/>
        <w:jc w:val="left"/>
        <w:rPr>
          <w:sz w:val="27"/>
        </w:rPr>
      </w:pPr>
    </w:p>
    <w:p>
      <w:pPr>
        <w:pStyle w:val="4"/>
        <w:numPr>
          <w:ilvl w:val="0"/>
          <w:numId w:val="5"/>
        </w:numPr>
        <w:tabs>
          <w:tab w:val="left" w:pos="340"/>
        </w:tabs>
        <w:spacing w:before="0" w:after="0" w:line="240" w:lineRule="auto"/>
        <w:ind w:left="340" w:right="0" w:hanging="240"/>
        <w:jc w:val="both"/>
      </w:pPr>
      <w:r>
        <w:t>Cross-Cultural</w:t>
      </w:r>
      <w:r>
        <w:rPr>
          <w:spacing w:val="-3"/>
        </w:rPr>
        <w:t xml:space="preserve"> </w:t>
      </w:r>
      <w:r>
        <w:t>Emotion</w:t>
      </w:r>
      <w:r>
        <w:rPr>
          <w:spacing w:val="-2"/>
        </w:rPr>
        <w:t xml:space="preserve"> Recognition:</w:t>
      </w:r>
    </w:p>
    <w:p>
      <w:pPr>
        <w:pStyle w:val="9"/>
        <w:numPr>
          <w:ilvl w:val="1"/>
          <w:numId w:val="5"/>
        </w:numPr>
        <w:tabs>
          <w:tab w:val="left" w:pos="420"/>
        </w:tabs>
        <w:spacing w:before="41" w:after="0" w:line="276" w:lineRule="auto"/>
        <w:ind w:left="100" w:right="138" w:firstLine="180"/>
        <w:jc w:val="both"/>
        <w:rPr>
          <w:sz w:val="24"/>
        </w:rPr>
      </w:pPr>
      <w:r>
        <w:rPr>
          <w:sz w:val="24"/>
        </w:rPr>
        <w:t>Emotions</w:t>
      </w:r>
      <w:r>
        <w:rPr>
          <w:spacing w:val="-4"/>
          <w:sz w:val="24"/>
        </w:rPr>
        <w:t xml:space="preserve"> </w:t>
      </w:r>
      <w:r>
        <w:rPr>
          <w:sz w:val="24"/>
        </w:rPr>
        <w:t>can</w:t>
      </w:r>
      <w:r>
        <w:rPr>
          <w:spacing w:val="-4"/>
          <w:sz w:val="24"/>
        </w:rPr>
        <w:t xml:space="preserve"> </w:t>
      </w:r>
      <w:r>
        <w:rPr>
          <w:sz w:val="24"/>
        </w:rPr>
        <w:t>be</w:t>
      </w:r>
      <w:r>
        <w:rPr>
          <w:spacing w:val="-4"/>
          <w:sz w:val="24"/>
        </w:rPr>
        <w:t xml:space="preserve"> </w:t>
      </w:r>
      <w:r>
        <w:rPr>
          <w:sz w:val="24"/>
        </w:rPr>
        <w:t>expressed</w:t>
      </w:r>
      <w:r>
        <w:rPr>
          <w:spacing w:val="-4"/>
          <w:sz w:val="24"/>
        </w:rPr>
        <w:t xml:space="preserve"> </w:t>
      </w:r>
      <w:r>
        <w:rPr>
          <w:sz w:val="24"/>
        </w:rPr>
        <w:t>differently</w:t>
      </w:r>
      <w:r>
        <w:rPr>
          <w:spacing w:val="-4"/>
          <w:sz w:val="24"/>
        </w:rPr>
        <w:t xml:space="preserve"> </w:t>
      </w:r>
      <w:r>
        <w:rPr>
          <w:sz w:val="24"/>
        </w:rPr>
        <w:t>across</w:t>
      </w:r>
      <w:r>
        <w:rPr>
          <w:spacing w:val="-4"/>
          <w:sz w:val="24"/>
        </w:rPr>
        <w:t xml:space="preserve"> </w:t>
      </w:r>
      <w:r>
        <w:rPr>
          <w:sz w:val="24"/>
        </w:rPr>
        <w:t>cultures,</w:t>
      </w:r>
      <w:r>
        <w:rPr>
          <w:spacing w:val="-4"/>
          <w:sz w:val="24"/>
        </w:rPr>
        <w:t xml:space="preserve"> </w:t>
      </w:r>
      <w:r>
        <w:rPr>
          <w:sz w:val="24"/>
        </w:rPr>
        <w:t>which</w:t>
      </w:r>
      <w:r>
        <w:rPr>
          <w:spacing w:val="-4"/>
          <w:sz w:val="24"/>
        </w:rPr>
        <w:t xml:space="preserve"> </w:t>
      </w:r>
      <w:r>
        <w:rPr>
          <w:sz w:val="24"/>
        </w:rPr>
        <w:t>poses</w:t>
      </w:r>
      <w:r>
        <w:rPr>
          <w:spacing w:val="-4"/>
          <w:sz w:val="24"/>
        </w:rPr>
        <w:t xml:space="preserve"> </w:t>
      </w:r>
      <w:r>
        <w:rPr>
          <w:sz w:val="24"/>
        </w:rPr>
        <w:t>a</w:t>
      </w:r>
      <w:r>
        <w:rPr>
          <w:spacing w:val="-4"/>
          <w:sz w:val="24"/>
        </w:rPr>
        <w:t xml:space="preserve"> </w:t>
      </w:r>
      <w:r>
        <w:rPr>
          <w:sz w:val="24"/>
        </w:rPr>
        <w:t>challenge</w:t>
      </w:r>
      <w:r>
        <w:rPr>
          <w:spacing w:val="-4"/>
          <w:sz w:val="24"/>
        </w:rPr>
        <w:t xml:space="preserve"> </w:t>
      </w:r>
      <w:r>
        <w:rPr>
          <w:sz w:val="24"/>
        </w:rPr>
        <w:t>for</w:t>
      </w:r>
      <w:r>
        <w:rPr>
          <w:spacing w:val="-4"/>
          <w:sz w:val="24"/>
        </w:rPr>
        <w:t xml:space="preserve"> </w:t>
      </w:r>
      <w:r>
        <w:rPr>
          <w:sz w:val="24"/>
        </w:rPr>
        <w:t>current models. Research on cross-cultural emotion recognition is essential for global applications.</w:t>
      </w:r>
    </w:p>
    <w:p>
      <w:pPr>
        <w:pStyle w:val="7"/>
        <w:spacing w:before="7"/>
        <w:ind w:left="0"/>
        <w:jc w:val="left"/>
        <w:rPr>
          <w:sz w:val="27"/>
        </w:rPr>
      </w:pPr>
    </w:p>
    <w:p>
      <w:pPr>
        <w:pStyle w:val="4"/>
        <w:numPr>
          <w:ilvl w:val="0"/>
          <w:numId w:val="5"/>
        </w:numPr>
        <w:tabs>
          <w:tab w:val="left" w:pos="340"/>
        </w:tabs>
        <w:spacing w:before="0" w:after="0" w:line="240" w:lineRule="auto"/>
        <w:ind w:left="340" w:right="0" w:hanging="240"/>
        <w:jc w:val="both"/>
      </w:pPr>
      <w:r>
        <w:t xml:space="preserve">Long-Context Emotion </w:t>
      </w:r>
      <w:r>
        <w:rPr>
          <w:spacing w:val="-2"/>
        </w:rPr>
        <w:t>Recognition:</w:t>
      </w:r>
    </w:p>
    <w:p>
      <w:pPr>
        <w:pStyle w:val="9"/>
        <w:numPr>
          <w:ilvl w:val="1"/>
          <w:numId w:val="5"/>
        </w:numPr>
        <w:tabs>
          <w:tab w:val="left" w:pos="420"/>
        </w:tabs>
        <w:spacing w:before="42" w:after="0" w:line="276" w:lineRule="auto"/>
        <w:ind w:left="100" w:right="140" w:firstLine="180"/>
        <w:jc w:val="both"/>
        <w:rPr>
          <w:sz w:val="24"/>
        </w:rPr>
      </w:pPr>
      <w:r>
        <w:rPr>
          <w:sz w:val="24"/>
        </w:rPr>
        <w:t>While</w:t>
      </w:r>
      <w:r>
        <w:rPr>
          <w:spacing w:val="-3"/>
          <w:sz w:val="24"/>
        </w:rPr>
        <w:t xml:space="preserve"> </w:t>
      </w:r>
      <w:r>
        <w:rPr>
          <w:sz w:val="24"/>
        </w:rPr>
        <w:t>current</w:t>
      </w:r>
      <w:r>
        <w:rPr>
          <w:spacing w:val="-3"/>
          <w:sz w:val="24"/>
        </w:rPr>
        <w:t xml:space="preserve"> </w:t>
      </w:r>
      <w:r>
        <w:rPr>
          <w:sz w:val="24"/>
        </w:rPr>
        <w:t>models</w:t>
      </w:r>
      <w:r>
        <w:rPr>
          <w:spacing w:val="-3"/>
          <w:sz w:val="24"/>
        </w:rPr>
        <w:t xml:space="preserve"> </w:t>
      </w:r>
      <w:r>
        <w:rPr>
          <w:sz w:val="24"/>
        </w:rPr>
        <w:t>perform</w:t>
      </w:r>
      <w:r>
        <w:rPr>
          <w:spacing w:val="-3"/>
          <w:sz w:val="24"/>
        </w:rPr>
        <w:t xml:space="preserve"> </w:t>
      </w:r>
      <w:r>
        <w:rPr>
          <w:sz w:val="24"/>
        </w:rPr>
        <w:t>well</w:t>
      </w:r>
      <w:r>
        <w:rPr>
          <w:spacing w:val="-3"/>
          <w:sz w:val="24"/>
        </w:rPr>
        <w:t xml:space="preserve"> </w:t>
      </w:r>
      <w:r>
        <w:rPr>
          <w:sz w:val="24"/>
        </w:rPr>
        <w:t>on</w:t>
      </w:r>
      <w:r>
        <w:rPr>
          <w:spacing w:val="-3"/>
          <w:sz w:val="24"/>
        </w:rPr>
        <w:t xml:space="preserve"> </w:t>
      </w:r>
      <w:r>
        <w:rPr>
          <w:sz w:val="24"/>
        </w:rPr>
        <w:t>short</w:t>
      </w:r>
      <w:r>
        <w:rPr>
          <w:spacing w:val="-3"/>
          <w:sz w:val="24"/>
        </w:rPr>
        <w:t xml:space="preserve"> </w:t>
      </w:r>
      <w:r>
        <w:rPr>
          <w:sz w:val="24"/>
        </w:rPr>
        <w:t>texts,</w:t>
      </w:r>
      <w:r>
        <w:rPr>
          <w:spacing w:val="-3"/>
          <w:sz w:val="24"/>
        </w:rPr>
        <w:t xml:space="preserve"> </w:t>
      </w:r>
      <w:r>
        <w:rPr>
          <w:sz w:val="24"/>
        </w:rPr>
        <w:t>such</w:t>
      </w:r>
      <w:r>
        <w:rPr>
          <w:spacing w:val="-3"/>
          <w:sz w:val="24"/>
        </w:rPr>
        <w:t xml:space="preserve"> </w:t>
      </w:r>
      <w:r>
        <w:rPr>
          <w:sz w:val="24"/>
        </w:rPr>
        <w:t>as</w:t>
      </w:r>
      <w:r>
        <w:rPr>
          <w:spacing w:val="-3"/>
          <w:sz w:val="24"/>
        </w:rPr>
        <w:t xml:space="preserve"> </w:t>
      </w:r>
      <w:r>
        <w:rPr>
          <w:sz w:val="24"/>
        </w:rPr>
        <w:t>tweets</w:t>
      </w:r>
      <w:r>
        <w:rPr>
          <w:spacing w:val="-3"/>
          <w:sz w:val="24"/>
        </w:rPr>
        <w:t xml:space="preserve"> </w:t>
      </w:r>
      <w:r>
        <w:rPr>
          <w:sz w:val="24"/>
        </w:rPr>
        <w:t>or</w:t>
      </w:r>
      <w:r>
        <w:rPr>
          <w:spacing w:val="-3"/>
          <w:sz w:val="24"/>
        </w:rPr>
        <w:t xml:space="preserve"> </w:t>
      </w:r>
      <w:r>
        <w:rPr>
          <w:sz w:val="24"/>
        </w:rPr>
        <w:t>short</w:t>
      </w:r>
      <w:r>
        <w:rPr>
          <w:spacing w:val="-3"/>
          <w:sz w:val="24"/>
        </w:rPr>
        <w:t xml:space="preserve"> </w:t>
      </w:r>
      <w:r>
        <w:rPr>
          <w:sz w:val="24"/>
        </w:rPr>
        <w:t>comments,</w:t>
      </w:r>
      <w:r>
        <w:rPr>
          <w:spacing w:val="-3"/>
          <w:sz w:val="24"/>
        </w:rPr>
        <w:t xml:space="preserve"> </w:t>
      </w:r>
      <w:r>
        <w:rPr>
          <w:sz w:val="24"/>
        </w:rPr>
        <w:t>there is</w:t>
      </w:r>
      <w:r>
        <w:rPr>
          <w:spacing w:val="-3"/>
          <w:sz w:val="24"/>
        </w:rPr>
        <w:t xml:space="preserve"> </w:t>
      </w:r>
      <w:r>
        <w:rPr>
          <w:sz w:val="24"/>
        </w:rPr>
        <w:t>a</w:t>
      </w:r>
      <w:r>
        <w:rPr>
          <w:spacing w:val="-3"/>
          <w:sz w:val="24"/>
        </w:rPr>
        <w:t xml:space="preserve"> </w:t>
      </w:r>
      <w:r>
        <w:rPr>
          <w:sz w:val="24"/>
        </w:rPr>
        <w:t>gap</w:t>
      </w:r>
      <w:r>
        <w:rPr>
          <w:spacing w:val="-3"/>
          <w:sz w:val="24"/>
        </w:rPr>
        <w:t xml:space="preserve"> </w:t>
      </w:r>
      <w:r>
        <w:rPr>
          <w:sz w:val="24"/>
        </w:rPr>
        <w:t>in</w:t>
      </w:r>
      <w:r>
        <w:rPr>
          <w:spacing w:val="-3"/>
          <w:sz w:val="24"/>
        </w:rPr>
        <w:t xml:space="preserve"> </w:t>
      </w:r>
      <w:r>
        <w:rPr>
          <w:sz w:val="24"/>
        </w:rPr>
        <w:t>recognizing</w:t>
      </w:r>
      <w:r>
        <w:rPr>
          <w:spacing w:val="-3"/>
          <w:sz w:val="24"/>
        </w:rPr>
        <w:t xml:space="preserve"> </w:t>
      </w:r>
      <w:r>
        <w:rPr>
          <w:sz w:val="24"/>
        </w:rPr>
        <w:t>emotions</w:t>
      </w:r>
      <w:r>
        <w:rPr>
          <w:spacing w:val="-3"/>
          <w:sz w:val="24"/>
        </w:rPr>
        <w:t xml:space="preserve"> </w:t>
      </w:r>
      <w:r>
        <w:rPr>
          <w:sz w:val="24"/>
        </w:rPr>
        <w:t>in</w:t>
      </w:r>
      <w:r>
        <w:rPr>
          <w:spacing w:val="-3"/>
          <w:sz w:val="24"/>
        </w:rPr>
        <w:t xml:space="preserve"> </w:t>
      </w:r>
      <w:r>
        <w:rPr>
          <w:sz w:val="24"/>
        </w:rPr>
        <w:t>longer</w:t>
      </w:r>
      <w:r>
        <w:rPr>
          <w:spacing w:val="-3"/>
          <w:sz w:val="24"/>
        </w:rPr>
        <w:t xml:space="preserve"> </w:t>
      </w:r>
      <w:r>
        <w:rPr>
          <w:sz w:val="24"/>
        </w:rPr>
        <w:t>texts,</w:t>
      </w:r>
      <w:r>
        <w:rPr>
          <w:spacing w:val="-3"/>
          <w:sz w:val="24"/>
        </w:rPr>
        <w:t xml:space="preserve"> </w:t>
      </w:r>
      <w:r>
        <w:rPr>
          <w:sz w:val="24"/>
        </w:rPr>
        <w:t>such</w:t>
      </w:r>
      <w:r>
        <w:rPr>
          <w:spacing w:val="-3"/>
          <w:sz w:val="24"/>
        </w:rPr>
        <w:t xml:space="preserve"> </w:t>
      </w:r>
      <w:r>
        <w:rPr>
          <w:sz w:val="24"/>
        </w:rPr>
        <w:t>as</w:t>
      </w:r>
      <w:r>
        <w:rPr>
          <w:spacing w:val="-3"/>
          <w:sz w:val="24"/>
        </w:rPr>
        <w:t xml:space="preserve"> </w:t>
      </w:r>
      <w:r>
        <w:rPr>
          <w:sz w:val="24"/>
        </w:rPr>
        <w:t>articles</w:t>
      </w:r>
      <w:r>
        <w:rPr>
          <w:spacing w:val="-3"/>
          <w:sz w:val="24"/>
        </w:rPr>
        <w:t xml:space="preserve"> </w:t>
      </w:r>
      <w:r>
        <w:rPr>
          <w:sz w:val="24"/>
        </w:rPr>
        <w:t>or</w:t>
      </w:r>
      <w:r>
        <w:rPr>
          <w:spacing w:val="-3"/>
          <w:sz w:val="24"/>
        </w:rPr>
        <w:t xml:space="preserve"> </w:t>
      </w:r>
      <w:r>
        <w:rPr>
          <w:sz w:val="24"/>
        </w:rPr>
        <w:t>essays,</w:t>
      </w:r>
      <w:r>
        <w:rPr>
          <w:spacing w:val="-3"/>
          <w:sz w:val="24"/>
        </w:rPr>
        <w:t xml:space="preserve"> </w:t>
      </w:r>
      <w:r>
        <w:rPr>
          <w:sz w:val="24"/>
        </w:rPr>
        <w:t>where</w:t>
      </w:r>
      <w:r>
        <w:rPr>
          <w:spacing w:val="-3"/>
          <w:sz w:val="24"/>
        </w:rPr>
        <w:t xml:space="preserve"> </w:t>
      </w:r>
      <w:r>
        <w:rPr>
          <w:sz w:val="24"/>
        </w:rPr>
        <w:t>context</w:t>
      </w:r>
      <w:r>
        <w:rPr>
          <w:spacing w:val="-3"/>
          <w:sz w:val="24"/>
        </w:rPr>
        <w:t xml:space="preserve"> </w:t>
      </w:r>
      <w:r>
        <w:rPr>
          <w:sz w:val="24"/>
        </w:rPr>
        <w:t xml:space="preserve">may </w:t>
      </w:r>
      <w:r>
        <w:rPr>
          <w:spacing w:val="-2"/>
          <w:sz w:val="24"/>
        </w:rPr>
        <w:t>evolve.</w:t>
      </w:r>
    </w:p>
    <w:p>
      <w:pPr>
        <w:pStyle w:val="7"/>
        <w:spacing w:before="6"/>
        <w:ind w:left="0"/>
        <w:jc w:val="left"/>
        <w:rPr>
          <w:sz w:val="27"/>
        </w:rPr>
      </w:pPr>
    </w:p>
    <w:p>
      <w:pPr>
        <w:pStyle w:val="4"/>
        <w:numPr>
          <w:ilvl w:val="0"/>
          <w:numId w:val="5"/>
        </w:numPr>
        <w:tabs>
          <w:tab w:val="left" w:pos="340"/>
        </w:tabs>
        <w:spacing w:before="0" w:after="0" w:line="240" w:lineRule="auto"/>
        <w:ind w:left="340" w:right="0" w:hanging="240"/>
        <w:jc w:val="left"/>
      </w:pPr>
      <w:r>
        <w:t xml:space="preserve">Emotion Evolution Over </w:t>
      </w:r>
      <w:r>
        <w:rPr>
          <w:spacing w:val="-2"/>
        </w:rPr>
        <w:t>Time:</w:t>
      </w:r>
    </w:p>
    <w:p>
      <w:pPr>
        <w:pStyle w:val="9"/>
        <w:numPr>
          <w:ilvl w:val="1"/>
          <w:numId w:val="5"/>
        </w:numPr>
        <w:tabs>
          <w:tab w:val="left" w:pos="420"/>
        </w:tabs>
        <w:spacing w:before="42" w:after="0" w:line="276" w:lineRule="auto"/>
        <w:ind w:left="100" w:right="734" w:firstLine="180"/>
        <w:jc w:val="left"/>
        <w:rPr>
          <w:sz w:val="24"/>
        </w:rPr>
      </w:pPr>
      <w:r>
        <w:rPr>
          <w:sz w:val="24"/>
        </w:rPr>
        <w:t>Emotions in text may change over time, especially in dynamic platforms like social media.</w:t>
      </w:r>
      <w:r>
        <w:rPr>
          <w:spacing w:val="-4"/>
          <w:sz w:val="24"/>
        </w:rPr>
        <w:t xml:space="preserve"> </w:t>
      </w:r>
      <w:r>
        <w:rPr>
          <w:sz w:val="24"/>
        </w:rPr>
        <w:t>Research</w:t>
      </w:r>
      <w:r>
        <w:rPr>
          <w:spacing w:val="-4"/>
          <w:sz w:val="24"/>
        </w:rPr>
        <w:t xml:space="preserve"> </w:t>
      </w:r>
      <w:r>
        <w:rPr>
          <w:sz w:val="24"/>
        </w:rPr>
        <w:t>into</w:t>
      </w:r>
      <w:r>
        <w:rPr>
          <w:spacing w:val="-4"/>
          <w:sz w:val="24"/>
        </w:rPr>
        <w:t xml:space="preserve"> </w:t>
      </w:r>
      <w:r>
        <w:rPr>
          <w:sz w:val="24"/>
        </w:rPr>
        <w:t>modelling</w:t>
      </w:r>
      <w:r>
        <w:rPr>
          <w:spacing w:val="-4"/>
          <w:sz w:val="24"/>
        </w:rPr>
        <w:t xml:space="preserve"> </w:t>
      </w:r>
      <w:r>
        <w:rPr>
          <w:sz w:val="24"/>
        </w:rPr>
        <w:t>the</w:t>
      </w:r>
      <w:r>
        <w:rPr>
          <w:spacing w:val="-4"/>
          <w:sz w:val="24"/>
        </w:rPr>
        <w:t xml:space="preserve"> </w:t>
      </w:r>
      <w:r>
        <w:rPr>
          <w:sz w:val="24"/>
        </w:rPr>
        <w:t>temporal</w:t>
      </w:r>
      <w:r>
        <w:rPr>
          <w:spacing w:val="-4"/>
          <w:sz w:val="24"/>
        </w:rPr>
        <w:t xml:space="preserve"> </w:t>
      </w:r>
      <w:r>
        <w:rPr>
          <w:sz w:val="24"/>
        </w:rPr>
        <w:t>aspect</w:t>
      </w:r>
      <w:r>
        <w:rPr>
          <w:spacing w:val="-4"/>
          <w:sz w:val="24"/>
        </w:rPr>
        <w:t xml:space="preserve"> </w:t>
      </w:r>
      <w:r>
        <w:rPr>
          <w:sz w:val="24"/>
        </w:rPr>
        <w:t>of</w:t>
      </w:r>
      <w:r>
        <w:rPr>
          <w:spacing w:val="-4"/>
          <w:sz w:val="24"/>
        </w:rPr>
        <w:t xml:space="preserve"> </w:t>
      </w:r>
      <w:r>
        <w:rPr>
          <w:sz w:val="24"/>
        </w:rPr>
        <w:t>emotions</w:t>
      </w:r>
      <w:r>
        <w:rPr>
          <w:spacing w:val="-4"/>
          <w:sz w:val="24"/>
        </w:rPr>
        <w:t xml:space="preserve"> </w:t>
      </w:r>
      <w:r>
        <w:rPr>
          <w:sz w:val="24"/>
        </w:rPr>
        <w:t>is</w:t>
      </w:r>
      <w:r>
        <w:rPr>
          <w:spacing w:val="-4"/>
          <w:sz w:val="24"/>
        </w:rPr>
        <w:t xml:space="preserve"> </w:t>
      </w:r>
      <w:r>
        <w:rPr>
          <w:sz w:val="24"/>
        </w:rPr>
        <w:t>needed</w:t>
      </w:r>
      <w:r>
        <w:rPr>
          <w:spacing w:val="-4"/>
          <w:sz w:val="24"/>
        </w:rPr>
        <w:t xml:space="preserve"> </w:t>
      </w:r>
      <w:r>
        <w:rPr>
          <w:sz w:val="24"/>
        </w:rPr>
        <w:t>for</w:t>
      </w:r>
      <w:r>
        <w:rPr>
          <w:spacing w:val="-4"/>
          <w:sz w:val="24"/>
        </w:rPr>
        <w:t xml:space="preserve"> </w:t>
      </w:r>
      <w:r>
        <w:rPr>
          <w:sz w:val="24"/>
        </w:rPr>
        <w:t xml:space="preserve">real-time </w:t>
      </w:r>
      <w:r>
        <w:rPr>
          <w:spacing w:val="-2"/>
          <w:sz w:val="24"/>
        </w:rPr>
        <w:t>analysis.</w:t>
      </w:r>
    </w:p>
    <w:p>
      <w:pPr>
        <w:pStyle w:val="7"/>
        <w:spacing w:before="7"/>
        <w:ind w:left="0"/>
        <w:jc w:val="left"/>
        <w:rPr>
          <w:sz w:val="27"/>
        </w:rPr>
      </w:pPr>
    </w:p>
    <w:p>
      <w:pPr>
        <w:pStyle w:val="4"/>
        <w:numPr>
          <w:ilvl w:val="0"/>
          <w:numId w:val="5"/>
        </w:numPr>
        <w:tabs>
          <w:tab w:val="left" w:pos="340"/>
        </w:tabs>
        <w:spacing w:before="0" w:after="0" w:line="240" w:lineRule="auto"/>
        <w:ind w:left="340" w:right="0" w:hanging="240"/>
        <w:jc w:val="left"/>
      </w:pPr>
      <w:r>
        <w:t>Real-time</w:t>
      </w:r>
      <w:r>
        <w:rPr>
          <w:spacing w:val="-3"/>
        </w:rPr>
        <w:t xml:space="preserve"> </w:t>
      </w:r>
      <w:r>
        <w:t>Processing</w:t>
      </w:r>
      <w:r>
        <w:rPr>
          <w:spacing w:val="-2"/>
        </w:rPr>
        <w:t xml:space="preserve"> Efficiency:</w:t>
      </w:r>
    </w:p>
    <w:p>
      <w:pPr>
        <w:pStyle w:val="9"/>
        <w:numPr>
          <w:ilvl w:val="1"/>
          <w:numId w:val="5"/>
        </w:numPr>
        <w:tabs>
          <w:tab w:val="left" w:pos="420"/>
        </w:tabs>
        <w:spacing w:before="41" w:after="0" w:line="276" w:lineRule="auto"/>
        <w:ind w:left="100" w:right="345" w:firstLine="180"/>
        <w:jc w:val="left"/>
        <w:rPr>
          <w:sz w:val="24"/>
        </w:rPr>
      </w:pPr>
      <w:r>
        <w:rPr>
          <w:sz w:val="24"/>
        </w:rPr>
        <w:t>Despite</w:t>
      </w:r>
      <w:r>
        <w:rPr>
          <w:spacing w:val="-7"/>
          <w:sz w:val="24"/>
        </w:rPr>
        <w:t xml:space="preserve"> </w:t>
      </w:r>
      <w:r>
        <w:rPr>
          <w:sz w:val="24"/>
        </w:rPr>
        <w:t>advancements,</w:t>
      </w:r>
      <w:r>
        <w:rPr>
          <w:spacing w:val="-7"/>
          <w:sz w:val="24"/>
        </w:rPr>
        <w:t xml:space="preserve"> </w:t>
      </w:r>
      <w:r>
        <w:rPr>
          <w:sz w:val="24"/>
        </w:rPr>
        <w:t>achieving</w:t>
      </w:r>
      <w:r>
        <w:rPr>
          <w:spacing w:val="-7"/>
          <w:sz w:val="24"/>
        </w:rPr>
        <w:t xml:space="preserve"> </w:t>
      </w:r>
      <w:r>
        <w:rPr>
          <w:sz w:val="24"/>
        </w:rPr>
        <w:t>real-time</w:t>
      </w:r>
      <w:r>
        <w:rPr>
          <w:spacing w:val="-7"/>
          <w:sz w:val="24"/>
        </w:rPr>
        <w:t xml:space="preserve"> </w:t>
      </w:r>
      <w:r>
        <w:rPr>
          <w:sz w:val="24"/>
        </w:rPr>
        <w:t>processing</w:t>
      </w:r>
      <w:r>
        <w:rPr>
          <w:spacing w:val="-7"/>
          <w:sz w:val="24"/>
        </w:rPr>
        <w:t xml:space="preserve"> </w:t>
      </w:r>
      <w:r>
        <w:rPr>
          <w:sz w:val="24"/>
        </w:rPr>
        <w:t>efficiency</w:t>
      </w:r>
      <w:r>
        <w:rPr>
          <w:spacing w:val="-7"/>
          <w:sz w:val="24"/>
        </w:rPr>
        <w:t xml:space="preserve"> </w:t>
      </w:r>
      <w:r>
        <w:rPr>
          <w:sz w:val="24"/>
        </w:rPr>
        <w:t>without</w:t>
      </w:r>
      <w:r>
        <w:rPr>
          <w:spacing w:val="-7"/>
          <w:sz w:val="24"/>
        </w:rPr>
        <w:t xml:space="preserve"> </w:t>
      </w:r>
      <w:r>
        <w:rPr>
          <w:sz w:val="24"/>
        </w:rPr>
        <w:t>compromising accuracy remains a challenge. Further research is needed to optimise deep learning models for faster predictions.</w:t>
      </w:r>
    </w:p>
    <w:p>
      <w:pPr>
        <w:pStyle w:val="7"/>
        <w:spacing w:before="7"/>
        <w:ind w:left="0"/>
        <w:jc w:val="left"/>
        <w:rPr>
          <w:sz w:val="27"/>
        </w:rPr>
      </w:pPr>
    </w:p>
    <w:p>
      <w:pPr>
        <w:pStyle w:val="4"/>
        <w:numPr>
          <w:ilvl w:val="0"/>
          <w:numId w:val="5"/>
        </w:numPr>
        <w:tabs>
          <w:tab w:val="left" w:pos="340"/>
        </w:tabs>
        <w:spacing w:before="0" w:after="0" w:line="240" w:lineRule="auto"/>
        <w:ind w:left="340" w:right="0" w:hanging="240"/>
        <w:jc w:val="left"/>
      </w:pPr>
      <w:r>
        <w:t xml:space="preserve">Ethical Considerations and Bias </w:t>
      </w:r>
      <w:r>
        <w:rPr>
          <w:spacing w:val="-2"/>
        </w:rPr>
        <w:t>Mitigation:</w:t>
      </w:r>
    </w:p>
    <w:p>
      <w:pPr>
        <w:pStyle w:val="9"/>
        <w:numPr>
          <w:ilvl w:val="1"/>
          <w:numId w:val="5"/>
        </w:numPr>
        <w:tabs>
          <w:tab w:val="left" w:pos="420"/>
        </w:tabs>
        <w:spacing w:before="41" w:after="0" w:line="276" w:lineRule="auto"/>
        <w:ind w:left="100" w:right="332" w:firstLine="180"/>
        <w:jc w:val="left"/>
        <w:rPr>
          <w:sz w:val="24"/>
        </w:rPr>
      </w:pPr>
      <w:r>
        <w:rPr>
          <w:sz w:val="24"/>
        </w:rPr>
        <w:t>There is a gap in understanding and addressing potential biases in emotion recognition models,</w:t>
      </w:r>
      <w:r>
        <w:rPr>
          <w:spacing w:val="-4"/>
          <w:sz w:val="24"/>
        </w:rPr>
        <w:t xml:space="preserve"> </w:t>
      </w:r>
      <w:r>
        <w:rPr>
          <w:sz w:val="24"/>
        </w:rPr>
        <w:t>especially</w:t>
      </w:r>
      <w:r>
        <w:rPr>
          <w:spacing w:val="-4"/>
          <w:sz w:val="24"/>
        </w:rPr>
        <w:t xml:space="preserve"> </w:t>
      </w:r>
      <w:r>
        <w:rPr>
          <w:sz w:val="24"/>
        </w:rPr>
        <w:t>when</w:t>
      </w:r>
      <w:r>
        <w:rPr>
          <w:spacing w:val="-4"/>
          <w:sz w:val="24"/>
        </w:rPr>
        <w:t xml:space="preserve"> </w:t>
      </w:r>
      <w:r>
        <w:rPr>
          <w:sz w:val="24"/>
        </w:rPr>
        <w:t>dealing</w:t>
      </w:r>
      <w:r>
        <w:rPr>
          <w:spacing w:val="-4"/>
          <w:sz w:val="24"/>
        </w:rPr>
        <w:t xml:space="preserve"> </w:t>
      </w:r>
      <w:r>
        <w:rPr>
          <w:sz w:val="24"/>
        </w:rPr>
        <w:t>with</w:t>
      </w:r>
      <w:r>
        <w:rPr>
          <w:spacing w:val="-4"/>
          <w:sz w:val="24"/>
        </w:rPr>
        <w:t xml:space="preserve"> </w:t>
      </w:r>
      <w:r>
        <w:rPr>
          <w:sz w:val="24"/>
        </w:rPr>
        <w:t>diverse</w:t>
      </w:r>
      <w:r>
        <w:rPr>
          <w:spacing w:val="-4"/>
          <w:sz w:val="24"/>
        </w:rPr>
        <w:t xml:space="preserve"> </w:t>
      </w:r>
      <w:r>
        <w:rPr>
          <w:sz w:val="24"/>
        </w:rPr>
        <w:t>and</w:t>
      </w:r>
      <w:r>
        <w:rPr>
          <w:spacing w:val="-4"/>
          <w:sz w:val="24"/>
        </w:rPr>
        <w:t xml:space="preserve"> </w:t>
      </w:r>
      <w:r>
        <w:rPr>
          <w:sz w:val="24"/>
        </w:rPr>
        <w:t>user-generated</w:t>
      </w:r>
      <w:r>
        <w:rPr>
          <w:spacing w:val="-4"/>
          <w:sz w:val="24"/>
        </w:rPr>
        <w:t xml:space="preserve"> </w:t>
      </w:r>
      <w:r>
        <w:rPr>
          <w:sz w:val="24"/>
        </w:rPr>
        <w:t>text</w:t>
      </w:r>
      <w:r>
        <w:rPr>
          <w:spacing w:val="-4"/>
          <w:sz w:val="24"/>
        </w:rPr>
        <w:t xml:space="preserve"> </w:t>
      </w:r>
      <w:r>
        <w:rPr>
          <w:sz w:val="24"/>
        </w:rPr>
        <w:t>data.</w:t>
      </w:r>
      <w:r>
        <w:rPr>
          <w:spacing w:val="-4"/>
          <w:sz w:val="24"/>
        </w:rPr>
        <w:t xml:space="preserve"> </w:t>
      </w:r>
      <w:r>
        <w:rPr>
          <w:sz w:val="24"/>
        </w:rPr>
        <w:t>Research</w:t>
      </w:r>
      <w:r>
        <w:rPr>
          <w:spacing w:val="-4"/>
          <w:sz w:val="24"/>
        </w:rPr>
        <w:t xml:space="preserve"> </w:t>
      </w:r>
      <w:r>
        <w:rPr>
          <w:sz w:val="24"/>
        </w:rPr>
        <w:t>on</w:t>
      </w:r>
      <w:r>
        <w:rPr>
          <w:spacing w:val="-4"/>
          <w:sz w:val="24"/>
        </w:rPr>
        <w:t xml:space="preserve"> </w:t>
      </w:r>
      <w:r>
        <w:rPr>
          <w:sz w:val="24"/>
        </w:rPr>
        <w:t>fair and unbiased models is crucial.</w:t>
      </w:r>
    </w:p>
    <w:p>
      <w:pPr>
        <w:pStyle w:val="7"/>
        <w:spacing w:before="7"/>
        <w:ind w:left="0"/>
        <w:jc w:val="left"/>
        <w:rPr>
          <w:sz w:val="27"/>
        </w:rPr>
      </w:pPr>
    </w:p>
    <w:p>
      <w:pPr>
        <w:pStyle w:val="4"/>
        <w:numPr>
          <w:ilvl w:val="0"/>
          <w:numId w:val="5"/>
        </w:numPr>
        <w:tabs>
          <w:tab w:val="left" w:pos="340"/>
        </w:tabs>
        <w:spacing w:before="0" w:after="0" w:line="240" w:lineRule="auto"/>
        <w:ind w:left="340" w:right="0" w:hanging="240"/>
        <w:jc w:val="left"/>
      </w:pPr>
      <w:r>
        <w:t xml:space="preserve">Multimodal Emotion </w:t>
      </w:r>
      <w:r>
        <w:rPr>
          <w:spacing w:val="-2"/>
        </w:rPr>
        <w:t>Recognition:</w:t>
      </w:r>
    </w:p>
    <w:p>
      <w:pPr>
        <w:pStyle w:val="9"/>
        <w:numPr>
          <w:ilvl w:val="1"/>
          <w:numId w:val="5"/>
        </w:numPr>
        <w:tabs>
          <w:tab w:val="left" w:pos="420"/>
        </w:tabs>
        <w:spacing w:before="42" w:after="0" w:line="276" w:lineRule="auto"/>
        <w:ind w:left="100" w:right="347" w:firstLine="180"/>
        <w:jc w:val="left"/>
        <w:rPr>
          <w:sz w:val="24"/>
        </w:rPr>
      </w:pPr>
      <w:r>
        <w:rPr>
          <w:sz w:val="24"/>
        </w:rPr>
        <w:t>Many real-world scenarios involve both text and other modalities (e.g., images, audio). Research</w:t>
      </w:r>
      <w:r>
        <w:rPr>
          <w:spacing w:val="-4"/>
          <w:sz w:val="24"/>
        </w:rPr>
        <w:t xml:space="preserve"> </w:t>
      </w:r>
      <w:r>
        <w:rPr>
          <w:sz w:val="24"/>
        </w:rPr>
        <w:t>on</w:t>
      </w:r>
      <w:r>
        <w:rPr>
          <w:spacing w:val="-4"/>
          <w:sz w:val="24"/>
        </w:rPr>
        <w:t xml:space="preserve"> </w:t>
      </w:r>
      <w:r>
        <w:rPr>
          <w:sz w:val="24"/>
        </w:rPr>
        <w:t>multimodal</w:t>
      </w:r>
      <w:r>
        <w:rPr>
          <w:spacing w:val="-4"/>
          <w:sz w:val="24"/>
        </w:rPr>
        <w:t xml:space="preserve"> </w:t>
      </w:r>
      <w:r>
        <w:rPr>
          <w:sz w:val="24"/>
        </w:rPr>
        <w:t>emotion</w:t>
      </w:r>
      <w:r>
        <w:rPr>
          <w:spacing w:val="-4"/>
          <w:sz w:val="24"/>
        </w:rPr>
        <w:t xml:space="preserve"> </w:t>
      </w:r>
      <w:r>
        <w:rPr>
          <w:sz w:val="24"/>
        </w:rPr>
        <w:t>recognition,</w:t>
      </w:r>
      <w:r>
        <w:rPr>
          <w:spacing w:val="-4"/>
          <w:sz w:val="24"/>
        </w:rPr>
        <w:t xml:space="preserve"> </w:t>
      </w:r>
      <w:r>
        <w:rPr>
          <w:sz w:val="24"/>
        </w:rPr>
        <w:t>where</w:t>
      </w:r>
      <w:r>
        <w:rPr>
          <w:spacing w:val="-4"/>
          <w:sz w:val="24"/>
        </w:rPr>
        <w:t xml:space="preserve"> </w:t>
      </w:r>
      <w:r>
        <w:rPr>
          <w:sz w:val="24"/>
        </w:rPr>
        <w:t>multiple</w:t>
      </w:r>
      <w:r>
        <w:rPr>
          <w:spacing w:val="-4"/>
          <w:sz w:val="24"/>
        </w:rPr>
        <w:t xml:space="preserve"> </w:t>
      </w:r>
      <w:r>
        <w:rPr>
          <w:sz w:val="24"/>
        </w:rPr>
        <w:t>data</w:t>
      </w:r>
      <w:r>
        <w:rPr>
          <w:spacing w:val="-4"/>
          <w:sz w:val="24"/>
        </w:rPr>
        <w:t xml:space="preserve"> </w:t>
      </w:r>
      <w:r>
        <w:rPr>
          <w:sz w:val="24"/>
        </w:rPr>
        <w:t>sources</w:t>
      </w:r>
      <w:r>
        <w:rPr>
          <w:spacing w:val="-4"/>
          <w:sz w:val="24"/>
        </w:rPr>
        <w:t xml:space="preserve"> </w:t>
      </w:r>
      <w:r>
        <w:rPr>
          <w:sz w:val="24"/>
        </w:rPr>
        <w:t>are</w:t>
      </w:r>
      <w:r>
        <w:rPr>
          <w:spacing w:val="-4"/>
          <w:sz w:val="24"/>
        </w:rPr>
        <w:t xml:space="preserve"> </w:t>
      </w:r>
      <w:r>
        <w:rPr>
          <w:sz w:val="24"/>
        </w:rPr>
        <w:t>combined,</w:t>
      </w:r>
      <w:r>
        <w:rPr>
          <w:spacing w:val="-4"/>
          <w:sz w:val="24"/>
        </w:rPr>
        <w:t xml:space="preserve"> </w:t>
      </w:r>
      <w:r>
        <w:rPr>
          <w:sz w:val="24"/>
        </w:rPr>
        <w:t xml:space="preserve">is </w:t>
      </w:r>
      <w:r>
        <w:rPr>
          <w:spacing w:val="-2"/>
          <w:sz w:val="24"/>
        </w:rPr>
        <w:t>lacking.</w:t>
      </w:r>
    </w:p>
    <w:p>
      <w:pPr>
        <w:pStyle w:val="7"/>
        <w:spacing w:before="6"/>
        <w:ind w:left="0"/>
        <w:jc w:val="left"/>
        <w:rPr>
          <w:sz w:val="27"/>
        </w:rPr>
      </w:pPr>
    </w:p>
    <w:p>
      <w:pPr>
        <w:pStyle w:val="4"/>
        <w:numPr>
          <w:ilvl w:val="0"/>
          <w:numId w:val="5"/>
        </w:numPr>
        <w:tabs>
          <w:tab w:val="left" w:pos="340"/>
        </w:tabs>
        <w:spacing w:before="1" w:after="0" w:line="240" w:lineRule="auto"/>
        <w:ind w:left="340" w:right="0" w:hanging="240"/>
        <w:jc w:val="left"/>
      </w:pPr>
      <w:r>
        <w:t>Transfer</w:t>
      </w:r>
      <w:r>
        <w:rPr>
          <w:spacing w:val="-7"/>
        </w:rPr>
        <w:t xml:space="preserve"> </w:t>
      </w:r>
      <w:r>
        <w:t>Learning</w:t>
      </w:r>
      <w:r>
        <w:rPr>
          <w:spacing w:val="-4"/>
        </w:rPr>
        <w:t xml:space="preserve"> </w:t>
      </w:r>
      <w:r>
        <w:t>and</w:t>
      </w:r>
      <w:r>
        <w:rPr>
          <w:spacing w:val="-5"/>
        </w:rPr>
        <w:t xml:space="preserve"> </w:t>
      </w:r>
      <w:r>
        <w:t>Few-shot</w:t>
      </w:r>
      <w:r>
        <w:rPr>
          <w:spacing w:val="-4"/>
        </w:rPr>
        <w:t xml:space="preserve"> </w:t>
      </w:r>
      <w:r>
        <w:rPr>
          <w:spacing w:val="-2"/>
        </w:rPr>
        <w:t>Learning:</w:t>
      </w:r>
    </w:p>
    <w:p>
      <w:pPr>
        <w:pStyle w:val="9"/>
        <w:numPr>
          <w:ilvl w:val="1"/>
          <w:numId w:val="5"/>
        </w:numPr>
        <w:tabs>
          <w:tab w:val="left" w:pos="420"/>
        </w:tabs>
        <w:spacing w:before="41" w:after="0" w:line="276" w:lineRule="auto"/>
        <w:ind w:left="100" w:right="273" w:firstLine="180"/>
        <w:jc w:val="left"/>
        <w:rPr>
          <w:sz w:val="24"/>
        </w:rPr>
      </w:pPr>
      <w:r>
        <w:rPr>
          <w:sz w:val="24"/>
        </w:rPr>
        <w:t>Research into transfer learning and few-shot learning techniques can enable emotion recognition</w:t>
      </w:r>
      <w:r>
        <w:rPr>
          <w:spacing w:val="-3"/>
          <w:sz w:val="24"/>
        </w:rPr>
        <w:t xml:space="preserve"> </w:t>
      </w:r>
      <w:r>
        <w:rPr>
          <w:sz w:val="24"/>
        </w:rPr>
        <w:t>models</w:t>
      </w:r>
      <w:r>
        <w:rPr>
          <w:spacing w:val="-3"/>
          <w:sz w:val="24"/>
        </w:rPr>
        <w:t xml:space="preserve"> </w:t>
      </w:r>
      <w:r>
        <w:rPr>
          <w:sz w:val="24"/>
        </w:rPr>
        <w:t>to</w:t>
      </w:r>
      <w:r>
        <w:rPr>
          <w:spacing w:val="-3"/>
          <w:sz w:val="24"/>
        </w:rPr>
        <w:t xml:space="preserve"> </w:t>
      </w:r>
      <w:r>
        <w:rPr>
          <w:sz w:val="24"/>
        </w:rPr>
        <w:t>adapt</w:t>
      </w:r>
      <w:r>
        <w:rPr>
          <w:spacing w:val="-3"/>
          <w:sz w:val="24"/>
        </w:rPr>
        <w:t xml:space="preserve"> </w:t>
      </w:r>
      <w:r>
        <w:rPr>
          <w:sz w:val="24"/>
        </w:rPr>
        <w:t>quickly</w:t>
      </w:r>
      <w:r>
        <w:rPr>
          <w:spacing w:val="-3"/>
          <w:sz w:val="24"/>
        </w:rPr>
        <w:t xml:space="preserve"> </w:t>
      </w:r>
      <w:r>
        <w:rPr>
          <w:sz w:val="24"/>
        </w:rPr>
        <w:t>to</w:t>
      </w:r>
      <w:r>
        <w:rPr>
          <w:spacing w:val="-3"/>
          <w:sz w:val="24"/>
        </w:rPr>
        <w:t xml:space="preserve"> </w:t>
      </w:r>
      <w:r>
        <w:rPr>
          <w:sz w:val="24"/>
        </w:rPr>
        <w:t>new</w:t>
      </w:r>
      <w:r>
        <w:rPr>
          <w:spacing w:val="-3"/>
          <w:sz w:val="24"/>
        </w:rPr>
        <w:t xml:space="preserve"> </w:t>
      </w:r>
      <w:r>
        <w:rPr>
          <w:sz w:val="24"/>
        </w:rPr>
        <w:t>domains</w:t>
      </w:r>
      <w:r>
        <w:rPr>
          <w:spacing w:val="-3"/>
          <w:sz w:val="24"/>
        </w:rPr>
        <w:t xml:space="preserve"> </w:t>
      </w:r>
      <w:r>
        <w:rPr>
          <w:sz w:val="24"/>
        </w:rPr>
        <w:t>or</w:t>
      </w:r>
      <w:r>
        <w:rPr>
          <w:spacing w:val="-3"/>
          <w:sz w:val="24"/>
        </w:rPr>
        <w:t xml:space="preserve"> </w:t>
      </w:r>
      <w:r>
        <w:rPr>
          <w:sz w:val="24"/>
        </w:rPr>
        <w:t>languages</w:t>
      </w:r>
      <w:r>
        <w:rPr>
          <w:spacing w:val="-3"/>
          <w:sz w:val="24"/>
        </w:rPr>
        <w:t xml:space="preserve"> </w:t>
      </w:r>
      <w:r>
        <w:rPr>
          <w:sz w:val="24"/>
        </w:rPr>
        <w:t>with</w:t>
      </w:r>
      <w:r>
        <w:rPr>
          <w:spacing w:val="-3"/>
          <w:sz w:val="24"/>
        </w:rPr>
        <w:t xml:space="preserve"> </w:t>
      </w:r>
      <w:r>
        <w:rPr>
          <w:sz w:val="24"/>
        </w:rPr>
        <w:t>limited</w:t>
      </w:r>
      <w:r>
        <w:rPr>
          <w:spacing w:val="-3"/>
          <w:sz w:val="24"/>
        </w:rPr>
        <w:t xml:space="preserve"> </w:t>
      </w:r>
      <w:r>
        <w:rPr>
          <w:sz w:val="24"/>
        </w:rPr>
        <w:t>training</w:t>
      </w:r>
      <w:r>
        <w:rPr>
          <w:spacing w:val="-3"/>
          <w:sz w:val="24"/>
        </w:rPr>
        <w:t xml:space="preserve"> </w:t>
      </w:r>
      <w:r>
        <w:rPr>
          <w:sz w:val="24"/>
        </w:rPr>
        <w:t>data.</w:t>
      </w:r>
    </w:p>
    <w:p>
      <w:pPr>
        <w:spacing w:after="0" w:line="276" w:lineRule="auto"/>
        <w:jc w:val="left"/>
        <w:rPr>
          <w:sz w:val="24"/>
        </w:rPr>
        <w:sectPr>
          <w:pgSz w:w="11920" w:h="16840"/>
          <w:pgMar w:top="1380" w:right="1340" w:bottom="280" w:left="1340" w:header="720" w:footer="720" w:gutter="0"/>
          <w:cols w:space="720" w:num="1"/>
        </w:sectPr>
      </w:pPr>
    </w:p>
    <w:p>
      <w:pPr>
        <w:pStyle w:val="4"/>
        <w:numPr>
          <w:ilvl w:val="0"/>
          <w:numId w:val="5"/>
        </w:numPr>
        <w:tabs>
          <w:tab w:val="left" w:pos="340"/>
        </w:tabs>
        <w:spacing w:before="60" w:after="0" w:line="240" w:lineRule="auto"/>
        <w:ind w:left="340" w:right="0" w:hanging="240"/>
        <w:jc w:val="left"/>
      </w:pPr>
      <w:r>
        <w:t xml:space="preserve">Emotion Detection in Non-Standard </w:t>
      </w:r>
      <w:r>
        <w:rPr>
          <w:spacing w:val="-2"/>
        </w:rPr>
        <w:t>Text:</w:t>
      </w:r>
    </w:p>
    <w:p>
      <w:pPr>
        <w:pStyle w:val="9"/>
        <w:numPr>
          <w:ilvl w:val="1"/>
          <w:numId w:val="5"/>
        </w:numPr>
        <w:tabs>
          <w:tab w:val="left" w:pos="420"/>
        </w:tabs>
        <w:spacing w:before="41" w:after="0" w:line="276" w:lineRule="auto"/>
        <w:ind w:left="100" w:right="333" w:firstLine="180"/>
        <w:jc w:val="left"/>
        <w:rPr>
          <w:sz w:val="24"/>
        </w:rPr>
      </w:pPr>
      <w:r>
        <w:rPr>
          <w:sz w:val="24"/>
        </w:rPr>
        <w:t>Current models are often trained on standard text genres. More research is needed to recognize</w:t>
      </w:r>
      <w:r>
        <w:rPr>
          <w:spacing w:val="-4"/>
          <w:sz w:val="24"/>
        </w:rPr>
        <w:t xml:space="preserve"> </w:t>
      </w:r>
      <w:r>
        <w:rPr>
          <w:sz w:val="24"/>
        </w:rPr>
        <w:t>emotions</w:t>
      </w:r>
      <w:r>
        <w:rPr>
          <w:spacing w:val="-4"/>
          <w:sz w:val="24"/>
        </w:rPr>
        <w:t xml:space="preserve"> </w:t>
      </w:r>
      <w:r>
        <w:rPr>
          <w:sz w:val="24"/>
        </w:rPr>
        <w:t>in</w:t>
      </w:r>
      <w:r>
        <w:rPr>
          <w:spacing w:val="-4"/>
          <w:sz w:val="24"/>
        </w:rPr>
        <w:t xml:space="preserve"> </w:t>
      </w:r>
      <w:r>
        <w:rPr>
          <w:sz w:val="24"/>
        </w:rPr>
        <w:t>unconventional</w:t>
      </w:r>
      <w:r>
        <w:rPr>
          <w:spacing w:val="-4"/>
          <w:sz w:val="24"/>
        </w:rPr>
        <w:t xml:space="preserve"> </w:t>
      </w:r>
      <w:r>
        <w:rPr>
          <w:sz w:val="24"/>
        </w:rPr>
        <w:t>text</w:t>
      </w:r>
      <w:r>
        <w:rPr>
          <w:spacing w:val="-4"/>
          <w:sz w:val="24"/>
        </w:rPr>
        <w:t xml:space="preserve"> </w:t>
      </w:r>
      <w:r>
        <w:rPr>
          <w:sz w:val="24"/>
        </w:rPr>
        <w:t>types,</w:t>
      </w:r>
      <w:r>
        <w:rPr>
          <w:spacing w:val="-4"/>
          <w:sz w:val="24"/>
        </w:rPr>
        <w:t xml:space="preserve"> </w:t>
      </w:r>
      <w:r>
        <w:rPr>
          <w:sz w:val="24"/>
        </w:rPr>
        <w:t>such</w:t>
      </w:r>
      <w:r>
        <w:rPr>
          <w:spacing w:val="-4"/>
          <w:sz w:val="24"/>
        </w:rPr>
        <w:t xml:space="preserve"> </w:t>
      </w:r>
      <w:r>
        <w:rPr>
          <w:sz w:val="24"/>
        </w:rPr>
        <w:t>as</w:t>
      </w:r>
      <w:r>
        <w:rPr>
          <w:spacing w:val="-4"/>
          <w:sz w:val="24"/>
        </w:rPr>
        <w:t xml:space="preserve"> </w:t>
      </w:r>
      <w:r>
        <w:rPr>
          <w:sz w:val="24"/>
        </w:rPr>
        <w:t>code,</w:t>
      </w:r>
      <w:r>
        <w:rPr>
          <w:spacing w:val="-4"/>
          <w:sz w:val="24"/>
        </w:rPr>
        <w:t xml:space="preserve"> </w:t>
      </w:r>
      <w:r>
        <w:rPr>
          <w:sz w:val="24"/>
        </w:rPr>
        <w:t>legal</w:t>
      </w:r>
      <w:r>
        <w:rPr>
          <w:spacing w:val="-4"/>
          <w:sz w:val="24"/>
        </w:rPr>
        <w:t xml:space="preserve"> </w:t>
      </w:r>
      <w:r>
        <w:rPr>
          <w:sz w:val="24"/>
        </w:rPr>
        <w:t>documents,</w:t>
      </w:r>
      <w:r>
        <w:rPr>
          <w:spacing w:val="-4"/>
          <w:sz w:val="24"/>
        </w:rPr>
        <w:t xml:space="preserve"> </w:t>
      </w:r>
      <w:r>
        <w:rPr>
          <w:sz w:val="24"/>
        </w:rPr>
        <w:t>or</w:t>
      </w:r>
      <w:r>
        <w:rPr>
          <w:spacing w:val="-4"/>
          <w:sz w:val="24"/>
        </w:rPr>
        <w:t xml:space="preserve"> </w:t>
      </w:r>
      <w:r>
        <w:rPr>
          <w:sz w:val="24"/>
        </w:rPr>
        <w:t xml:space="preserve">medical </w:t>
      </w:r>
      <w:r>
        <w:rPr>
          <w:spacing w:val="-2"/>
          <w:sz w:val="24"/>
        </w:rPr>
        <w:t>records.</w:t>
      </w:r>
    </w:p>
    <w:p>
      <w:pPr>
        <w:pStyle w:val="7"/>
        <w:spacing w:before="7"/>
        <w:ind w:left="0"/>
        <w:jc w:val="left"/>
        <w:rPr>
          <w:sz w:val="27"/>
        </w:rPr>
      </w:pPr>
    </w:p>
    <w:p>
      <w:pPr>
        <w:pStyle w:val="4"/>
        <w:numPr>
          <w:ilvl w:val="0"/>
          <w:numId w:val="5"/>
        </w:numPr>
        <w:tabs>
          <w:tab w:val="left" w:pos="460"/>
        </w:tabs>
        <w:spacing w:before="0" w:after="0" w:line="240" w:lineRule="auto"/>
        <w:ind w:left="460" w:right="0" w:hanging="360"/>
        <w:jc w:val="left"/>
      </w:pPr>
      <w:r>
        <w:t xml:space="preserve">User Feedback </w:t>
      </w:r>
      <w:r>
        <w:rPr>
          <w:spacing w:val="-2"/>
        </w:rPr>
        <w:t>Integration:</w:t>
      </w:r>
    </w:p>
    <w:p>
      <w:pPr>
        <w:pStyle w:val="9"/>
        <w:numPr>
          <w:ilvl w:val="1"/>
          <w:numId w:val="5"/>
        </w:numPr>
        <w:tabs>
          <w:tab w:val="left" w:pos="480"/>
        </w:tabs>
        <w:spacing w:before="41" w:after="0" w:line="276" w:lineRule="auto"/>
        <w:ind w:left="100" w:right="534" w:firstLine="240"/>
        <w:jc w:val="left"/>
        <w:rPr>
          <w:sz w:val="24"/>
        </w:rPr>
      </w:pPr>
      <w:r>
        <w:rPr>
          <w:sz w:val="24"/>
        </w:rPr>
        <w:t>While</w:t>
      </w:r>
      <w:r>
        <w:rPr>
          <w:spacing w:val="-3"/>
          <w:sz w:val="24"/>
        </w:rPr>
        <w:t xml:space="preserve"> </w:t>
      </w:r>
      <w:r>
        <w:rPr>
          <w:sz w:val="24"/>
        </w:rPr>
        <w:t>user</w:t>
      </w:r>
      <w:r>
        <w:rPr>
          <w:spacing w:val="-3"/>
          <w:sz w:val="24"/>
        </w:rPr>
        <w:t xml:space="preserve"> </w:t>
      </w:r>
      <w:r>
        <w:rPr>
          <w:sz w:val="24"/>
        </w:rPr>
        <w:t>feedback</w:t>
      </w:r>
      <w:r>
        <w:rPr>
          <w:spacing w:val="-3"/>
          <w:sz w:val="24"/>
        </w:rPr>
        <w:t xml:space="preserve"> </w:t>
      </w:r>
      <w:r>
        <w:rPr>
          <w:sz w:val="24"/>
        </w:rPr>
        <w:t>can</w:t>
      </w:r>
      <w:r>
        <w:rPr>
          <w:spacing w:val="-3"/>
          <w:sz w:val="24"/>
        </w:rPr>
        <w:t xml:space="preserve"> </w:t>
      </w:r>
      <w:r>
        <w:rPr>
          <w:sz w:val="24"/>
        </w:rPr>
        <w:t>be</w:t>
      </w:r>
      <w:r>
        <w:rPr>
          <w:spacing w:val="-3"/>
          <w:sz w:val="24"/>
        </w:rPr>
        <w:t xml:space="preserve"> </w:t>
      </w:r>
      <w:r>
        <w:rPr>
          <w:sz w:val="24"/>
        </w:rPr>
        <w:t>valuable</w:t>
      </w:r>
      <w:r>
        <w:rPr>
          <w:spacing w:val="-3"/>
          <w:sz w:val="24"/>
        </w:rPr>
        <w:t xml:space="preserve"> </w:t>
      </w:r>
      <w:r>
        <w:rPr>
          <w:sz w:val="24"/>
        </w:rPr>
        <w:t>for</w:t>
      </w:r>
      <w:r>
        <w:rPr>
          <w:spacing w:val="-3"/>
          <w:sz w:val="24"/>
        </w:rPr>
        <w:t xml:space="preserve"> </w:t>
      </w:r>
      <w:r>
        <w:rPr>
          <w:sz w:val="24"/>
        </w:rPr>
        <w:t>model</w:t>
      </w:r>
      <w:r>
        <w:rPr>
          <w:spacing w:val="-3"/>
          <w:sz w:val="24"/>
        </w:rPr>
        <w:t xml:space="preserve"> </w:t>
      </w:r>
      <w:r>
        <w:rPr>
          <w:sz w:val="24"/>
        </w:rPr>
        <w:t>improvement,</w:t>
      </w:r>
      <w:r>
        <w:rPr>
          <w:spacing w:val="-3"/>
          <w:sz w:val="24"/>
        </w:rPr>
        <w:t xml:space="preserve"> </w:t>
      </w:r>
      <w:r>
        <w:rPr>
          <w:sz w:val="24"/>
        </w:rPr>
        <w:t>there</w:t>
      </w:r>
      <w:r>
        <w:rPr>
          <w:spacing w:val="-3"/>
          <w:sz w:val="24"/>
        </w:rPr>
        <w:t xml:space="preserve"> </w:t>
      </w:r>
      <w:r>
        <w:rPr>
          <w:sz w:val="24"/>
        </w:rPr>
        <w:t>is</w:t>
      </w:r>
      <w:r>
        <w:rPr>
          <w:spacing w:val="-3"/>
          <w:sz w:val="24"/>
        </w:rPr>
        <w:t xml:space="preserve"> </w:t>
      </w:r>
      <w:r>
        <w:rPr>
          <w:sz w:val="24"/>
        </w:rPr>
        <w:t>a</w:t>
      </w:r>
      <w:r>
        <w:rPr>
          <w:spacing w:val="-3"/>
          <w:sz w:val="24"/>
        </w:rPr>
        <w:t xml:space="preserve"> </w:t>
      </w:r>
      <w:r>
        <w:rPr>
          <w:sz w:val="24"/>
        </w:rPr>
        <w:t>gap</w:t>
      </w:r>
      <w:r>
        <w:rPr>
          <w:spacing w:val="-3"/>
          <w:sz w:val="24"/>
        </w:rPr>
        <w:t xml:space="preserve"> </w:t>
      </w:r>
      <w:r>
        <w:rPr>
          <w:sz w:val="24"/>
        </w:rPr>
        <w:t>in</w:t>
      </w:r>
      <w:r>
        <w:rPr>
          <w:spacing w:val="-3"/>
          <w:sz w:val="24"/>
        </w:rPr>
        <w:t xml:space="preserve"> </w:t>
      </w:r>
      <w:r>
        <w:rPr>
          <w:sz w:val="24"/>
        </w:rPr>
        <w:t>how</w:t>
      </w:r>
      <w:r>
        <w:rPr>
          <w:spacing w:val="-3"/>
          <w:sz w:val="24"/>
        </w:rPr>
        <w:t xml:space="preserve"> </w:t>
      </w:r>
      <w:r>
        <w:rPr>
          <w:sz w:val="24"/>
        </w:rPr>
        <w:t>to effectively integrate such feedback into the real-time emotion recognition process.</w:t>
      </w:r>
    </w:p>
    <w:p>
      <w:pPr>
        <w:pStyle w:val="7"/>
        <w:spacing w:before="7"/>
        <w:ind w:left="0"/>
        <w:jc w:val="left"/>
        <w:rPr>
          <w:sz w:val="27"/>
        </w:rPr>
      </w:pPr>
    </w:p>
    <w:p>
      <w:pPr>
        <w:pStyle w:val="4"/>
        <w:numPr>
          <w:ilvl w:val="0"/>
          <w:numId w:val="5"/>
        </w:numPr>
        <w:tabs>
          <w:tab w:val="left" w:pos="447"/>
        </w:tabs>
        <w:spacing w:before="0" w:after="0" w:line="240" w:lineRule="auto"/>
        <w:ind w:left="446" w:right="0" w:hanging="347"/>
        <w:jc w:val="both"/>
      </w:pPr>
      <w:r>
        <w:t xml:space="preserve">Robustness to Slang and Informal </w:t>
      </w:r>
      <w:r>
        <w:rPr>
          <w:spacing w:val="-2"/>
        </w:rPr>
        <w:t>Language:</w:t>
      </w:r>
    </w:p>
    <w:p>
      <w:pPr>
        <w:pStyle w:val="9"/>
        <w:numPr>
          <w:ilvl w:val="1"/>
          <w:numId w:val="5"/>
        </w:numPr>
        <w:tabs>
          <w:tab w:val="left" w:pos="480"/>
        </w:tabs>
        <w:spacing w:before="42" w:after="0" w:line="276" w:lineRule="auto"/>
        <w:ind w:left="100" w:right="666" w:firstLine="240"/>
        <w:jc w:val="both"/>
        <w:rPr>
          <w:sz w:val="24"/>
        </w:rPr>
      </w:pPr>
      <w:r>
        <w:rPr>
          <w:sz w:val="24"/>
        </w:rPr>
        <w:t>Many</w:t>
      </w:r>
      <w:r>
        <w:rPr>
          <w:spacing w:val="-4"/>
          <w:sz w:val="24"/>
        </w:rPr>
        <w:t xml:space="preserve"> </w:t>
      </w:r>
      <w:r>
        <w:rPr>
          <w:sz w:val="24"/>
        </w:rPr>
        <w:t>text</w:t>
      </w:r>
      <w:r>
        <w:rPr>
          <w:spacing w:val="-4"/>
          <w:sz w:val="24"/>
        </w:rPr>
        <w:t xml:space="preserve"> </w:t>
      </w:r>
      <w:r>
        <w:rPr>
          <w:sz w:val="24"/>
        </w:rPr>
        <w:t>inputs,</w:t>
      </w:r>
      <w:r>
        <w:rPr>
          <w:spacing w:val="-4"/>
          <w:sz w:val="24"/>
        </w:rPr>
        <w:t xml:space="preserve"> </w:t>
      </w:r>
      <w:r>
        <w:rPr>
          <w:sz w:val="24"/>
        </w:rPr>
        <w:t>particularly</w:t>
      </w:r>
      <w:r>
        <w:rPr>
          <w:spacing w:val="-4"/>
          <w:sz w:val="24"/>
        </w:rPr>
        <w:t xml:space="preserve"> </w:t>
      </w:r>
      <w:r>
        <w:rPr>
          <w:sz w:val="24"/>
        </w:rPr>
        <w:t>on</w:t>
      </w:r>
      <w:r>
        <w:rPr>
          <w:spacing w:val="-4"/>
          <w:sz w:val="24"/>
        </w:rPr>
        <w:t xml:space="preserve"> </w:t>
      </w:r>
      <w:r>
        <w:rPr>
          <w:sz w:val="24"/>
        </w:rPr>
        <w:t>social</w:t>
      </w:r>
      <w:r>
        <w:rPr>
          <w:spacing w:val="-4"/>
          <w:sz w:val="24"/>
        </w:rPr>
        <w:t xml:space="preserve"> </w:t>
      </w:r>
      <w:r>
        <w:rPr>
          <w:sz w:val="24"/>
        </w:rPr>
        <w:t>media,</w:t>
      </w:r>
      <w:r>
        <w:rPr>
          <w:spacing w:val="-4"/>
          <w:sz w:val="24"/>
        </w:rPr>
        <w:t xml:space="preserve"> </w:t>
      </w:r>
      <w:r>
        <w:rPr>
          <w:sz w:val="24"/>
        </w:rPr>
        <w:t>contain</w:t>
      </w:r>
      <w:r>
        <w:rPr>
          <w:spacing w:val="-4"/>
          <w:sz w:val="24"/>
        </w:rPr>
        <w:t xml:space="preserve"> </w:t>
      </w:r>
      <w:r>
        <w:rPr>
          <w:sz w:val="24"/>
        </w:rPr>
        <w:t>slang</w:t>
      </w:r>
      <w:r>
        <w:rPr>
          <w:spacing w:val="-4"/>
          <w:sz w:val="24"/>
        </w:rPr>
        <w:t xml:space="preserve"> </w:t>
      </w:r>
      <w:r>
        <w:rPr>
          <w:sz w:val="24"/>
        </w:rPr>
        <w:t>and</w:t>
      </w:r>
      <w:r>
        <w:rPr>
          <w:spacing w:val="-4"/>
          <w:sz w:val="24"/>
        </w:rPr>
        <w:t xml:space="preserve"> </w:t>
      </w:r>
      <w:r>
        <w:rPr>
          <w:sz w:val="24"/>
        </w:rPr>
        <w:t>informal</w:t>
      </w:r>
      <w:r>
        <w:rPr>
          <w:spacing w:val="-4"/>
          <w:sz w:val="24"/>
        </w:rPr>
        <w:t xml:space="preserve"> </w:t>
      </w:r>
      <w:r>
        <w:rPr>
          <w:sz w:val="24"/>
        </w:rPr>
        <w:t>language. Models</w:t>
      </w:r>
      <w:r>
        <w:rPr>
          <w:spacing w:val="-2"/>
          <w:sz w:val="24"/>
        </w:rPr>
        <w:t xml:space="preserve"> </w:t>
      </w:r>
      <w:r>
        <w:rPr>
          <w:sz w:val="24"/>
        </w:rPr>
        <w:t>need</w:t>
      </w:r>
      <w:r>
        <w:rPr>
          <w:spacing w:val="-2"/>
          <w:sz w:val="24"/>
        </w:rPr>
        <w:t xml:space="preserve"> </w:t>
      </w:r>
      <w:r>
        <w:rPr>
          <w:sz w:val="24"/>
        </w:rPr>
        <w:t>to</w:t>
      </w:r>
      <w:r>
        <w:rPr>
          <w:spacing w:val="-2"/>
          <w:sz w:val="24"/>
        </w:rPr>
        <w:t xml:space="preserve"> </w:t>
      </w:r>
      <w:r>
        <w:rPr>
          <w:sz w:val="24"/>
        </w:rPr>
        <w:t>become</w:t>
      </w:r>
      <w:r>
        <w:rPr>
          <w:spacing w:val="-2"/>
          <w:sz w:val="24"/>
        </w:rPr>
        <w:t xml:space="preserve"> </w:t>
      </w:r>
      <w:r>
        <w:rPr>
          <w:sz w:val="24"/>
        </w:rPr>
        <w:t>more</w:t>
      </w:r>
      <w:r>
        <w:rPr>
          <w:spacing w:val="-2"/>
          <w:sz w:val="24"/>
        </w:rPr>
        <w:t xml:space="preserve"> </w:t>
      </w:r>
      <w:r>
        <w:rPr>
          <w:sz w:val="24"/>
        </w:rPr>
        <w:t>robust</w:t>
      </w:r>
      <w:r>
        <w:rPr>
          <w:spacing w:val="-2"/>
          <w:sz w:val="24"/>
        </w:rPr>
        <w:t xml:space="preserve"> </w:t>
      </w:r>
      <w:r>
        <w:rPr>
          <w:sz w:val="24"/>
        </w:rPr>
        <w:t>in</w:t>
      </w:r>
      <w:r>
        <w:rPr>
          <w:spacing w:val="-2"/>
          <w:sz w:val="24"/>
        </w:rPr>
        <w:t xml:space="preserve"> </w:t>
      </w:r>
      <w:r>
        <w:rPr>
          <w:sz w:val="24"/>
        </w:rPr>
        <w:t>understanding</w:t>
      </w:r>
      <w:r>
        <w:rPr>
          <w:spacing w:val="-2"/>
          <w:sz w:val="24"/>
        </w:rPr>
        <w:t xml:space="preserve"> </w:t>
      </w:r>
      <w:r>
        <w:rPr>
          <w:sz w:val="24"/>
        </w:rPr>
        <w:t>and</w:t>
      </w:r>
      <w:r>
        <w:rPr>
          <w:spacing w:val="-2"/>
          <w:sz w:val="24"/>
        </w:rPr>
        <w:t xml:space="preserve"> </w:t>
      </w:r>
      <w:r>
        <w:rPr>
          <w:sz w:val="24"/>
        </w:rPr>
        <w:t>recognizing</w:t>
      </w:r>
      <w:r>
        <w:rPr>
          <w:spacing w:val="-2"/>
          <w:sz w:val="24"/>
        </w:rPr>
        <w:t xml:space="preserve"> </w:t>
      </w:r>
      <w:r>
        <w:rPr>
          <w:sz w:val="24"/>
        </w:rPr>
        <w:t>emotions</w:t>
      </w:r>
      <w:r>
        <w:rPr>
          <w:spacing w:val="-2"/>
          <w:sz w:val="24"/>
        </w:rPr>
        <w:t xml:space="preserve"> </w:t>
      </w:r>
      <w:r>
        <w:rPr>
          <w:sz w:val="24"/>
        </w:rPr>
        <w:t>in</w:t>
      </w:r>
      <w:r>
        <w:rPr>
          <w:spacing w:val="-2"/>
          <w:sz w:val="24"/>
        </w:rPr>
        <w:t xml:space="preserve"> </w:t>
      </w:r>
      <w:r>
        <w:rPr>
          <w:sz w:val="24"/>
        </w:rPr>
        <w:t xml:space="preserve">such </w:t>
      </w:r>
      <w:r>
        <w:rPr>
          <w:spacing w:val="-2"/>
          <w:sz w:val="24"/>
        </w:rPr>
        <w:t>contexts.</w:t>
      </w:r>
    </w:p>
    <w:p>
      <w:pPr>
        <w:pStyle w:val="7"/>
        <w:spacing w:before="6"/>
        <w:ind w:left="0"/>
        <w:jc w:val="left"/>
        <w:rPr>
          <w:sz w:val="27"/>
        </w:rPr>
      </w:pPr>
    </w:p>
    <w:p>
      <w:pPr>
        <w:pStyle w:val="4"/>
        <w:numPr>
          <w:ilvl w:val="0"/>
          <w:numId w:val="5"/>
        </w:numPr>
        <w:tabs>
          <w:tab w:val="left" w:pos="460"/>
        </w:tabs>
        <w:spacing w:before="1" w:after="0" w:line="240" w:lineRule="auto"/>
        <w:ind w:left="460" w:right="0" w:hanging="360"/>
        <w:jc w:val="left"/>
      </w:pPr>
      <w:r>
        <w:t xml:space="preserve">Real-time System </w:t>
      </w:r>
      <w:r>
        <w:rPr>
          <w:spacing w:val="-2"/>
        </w:rPr>
        <w:t>Evaluations:</w:t>
      </w:r>
    </w:p>
    <w:p>
      <w:pPr>
        <w:pStyle w:val="9"/>
        <w:numPr>
          <w:ilvl w:val="1"/>
          <w:numId w:val="5"/>
        </w:numPr>
        <w:tabs>
          <w:tab w:val="left" w:pos="480"/>
        </w:tabs>
        <w:spacing w:before="41" w:after="0" w:line="276" w:lineRule="auto"/>
        <w:ind w:left="100" w:right="513" w:firstLine="240"/>
        <w:jc w:val="left"/>
        <w:rPr>
          <w:sz w:val="24"/>
        </w:rPr>
      </w:pPr>
      <w:r>
        <w:rPr>
          <w:sz w:val="24"/>
        </w:rPr>
        <w:t>Existing literature often lacks comprehensive evaluations of real-time emotion recognition</w:t>
      </w:r>
      <w:r>
        <w:rPr>
          <w:spacing w:val="-4"/>
          <w:sz w:val="24"/>
        </w:rPr>
        <w:t xml:space="preserve"> </w:t>
      </w:r>
      <w:r>
        <w:rPr>
          <w:sz w:val="24"/>
        </w:rPr>
        <w:t>systems</w:t>
      </w:r>
      <w:r>
        <w:rPr>
          <w:spacing w:val="-4"/>
          <w:sz w:val="24"/>
        </w:rPr>
        <w:t xml:space="preserve"> </w:t>
      </w:r>
      <w:r>
        <w:rPr>
          <w:sz w:val="24"/>
        </w:rPr>
        <w:t>in</w:t>
      </w:r>
      <w:r>
        <w:rPr>
          <w:spacing w:val="-4"/>
          <w:sz w:val="24"/>
        </w:rPr>
        <w:t xml:space="preserve"> </w:t>
      </w:r>
      <w:r>
        <w:rPr>
          <w:sz w:val="24"/>
        </w:rPr>
        <w:t>practical,</w:t>
      </w:r>
      <w:r>
        <w:rPr>
          <w:spacing w:val="-4"/>
          <w:sz w:val="24"/>
        </w:rPr>
        <w:t xml:space="preserve"> </w:t>
      </w:r>
      <w:r>
        <w:rPr>
          <w:sz w:val="24"/>
        </w:rPr>
        <w:t>real-world</w:t>
      </w:r>
      <w:r>
        <w:rPr>
          <w:spacing w:val="-4"/>
          <w:sz w:val="24"/>
        </w:rPr>
        <w:t xml:space="preserve"> </w:t>
      </w:r>
      <w:r>
        <w:rPr>
          <w:sz w:val="24"/>
        </w:rPr>
        <w:t>settings.</w:t>
      </w:r>
      <w:r>
        <w:rPr>
          <w:spacing w:val="-4"/>
          <w:sz w:val="24"/>
        </w:rPr>
        <w:t xml:space="preserve"> </w:t>
      </w:r>
      <w:r>
        <w:rPr>
          <w:sz w:val="24"/>
        </w:rPr>
        <w:t>More</w:t>
      </w:r>
      <w:r>
        <w:rPr>
          <w:spacing w:val="-4"/>
          <w:sz w:val="24"/>
        </w:rPr>
        <w:t xml:space="preserve"> </w:t>
      </w:r>
      <w:r>
        <w:rPr>
          <w:sz w:val="24"/>
        </w:rPr>
        <w:t>studies</w:t>
      </w:r>
      <w:r>
        <w:rPr>
          <w:spacing w:val="-4"/>
          <w:sz w:val="24"/>
        </w:rPr>
        <w:t xml:space="preserve"> </w:t>
      </w:r>
      <w:r>
        <w:rPr>
          <w:sz w:val="24"/>
        </w:rPr>
        <w:t>on</w:t>
      </w:r>
      <w:r>
        <w:rPr>
          <w:spacing w:val="-4"/>
          <w:sz w:val="24"/>
        </w:rPr>
        <w:t xml:space="preserve"> </w:t>
      </w:r>
      <w:r>
        <w:rPr>
          <w:sz w:val="24"/>
        </w:rPr>
        <w:t>system</w:t>
      </w:r>
      <w:r>
        <w:rPr>
          <w:spacing w:val="-4"/>
          <w:sz w:val="24"/>
        </w:rPr>
        <w:t xml:space="preserve"> </w:t>
      </w:r>
      <w:r>
        <w:rPr>
          <w:sz w:val="24"/>
        </w:rPr>
        <w:t>performance and user satisfaction are needed.</w:t>
      </w:r>
    </w:p>
    <w:p>
      <w:pPr>
        <w:pStyle w:val="7"/>
        <w:spacing w:before="7"/>
        <w:ind w:left="0"/>
        <w:jc w:val="left"/>
        <w:rPr>
          <w:sz w:val="27"/>
        </w:rPr>
      </w:pPr>
    </w:p>
    <w:p>
      <w:pPr>
        <w:pStyle w:val="7"/>
        <w:spacing w:line="276" w:lineRule="auto"/>
        <w:ind w:right="168"/>
        <w:jc w:val="left"/>
      </w:pPr>
      <w:r>
        <w:t>Identifying these gaps and areas for further research can guide your project to contribute to the</w:t>
      </w:r>
      <w:r>
        <w:rPr>
          <w:spacing w:val="-4"/>
        </w:rPr>
        <w:t xml:space="preserve"> </w:t>
      </w:r>
      <w:r>
        <w:t>advancement</w:t>
      </w:r>
      <w:r>
        <w:rPr>
          <w:spacing w:val="-4"/>
        </w:rPr>
        <w:t xml:space="preserve"> </w:t>
      </w:r>
      <w:r>
        <w:t>of</w:t>
      </w:r>
      <w:r>
        <w:rPr>
          <w:spacing w:val="-4"/>
        </w:rPr>
        <w:t xml:space="preserve"> </w:t>
      </w:r>
      <w:r>
        <w:t>real-time</w:t>
      </w:r>
      <w:r>
        <w:rPr>
          <w:spacing w:val="-4"/>
        </w:rPr>
        <w:t xml:space="preserve"> </w:t>
      </w:r>
      <w:r>
        <w:t>emotion</w:t>
      </w:r>
      <w:r>
        <w:rPr>
          <w:spacing w:val="-4"/>
        </w:rPr>
        <w:t xml:space="preserve"> </w:t>
      </w:r>
      <w:r>
        <w:t>recognition,</w:t>
      </w:r>
      <w:r>
        <w:rPr>
          <w:spacing w:val="-4"/>
        </w:rPr>
        <w:t xml:space="preserve"> </w:t>
      </w:r>
      <w:r>
        <w:t>ensuring</w:t>
      </w:r>
      <w:r>
        <w:rPr>
          <w:spacing w:val="-4"/>
        </w:rPr>
        <w:t xml:space="preserve"> </w:t>
      </w:r>
      <w:r>
        <w:t>that</w:t>
      </w:r>
      <w:r>
        <w:rPr>
          <w:spacing w:val="-4"/>
        </w:rPr>
        <w:t xml:space="preserve"> </w:t>
      </w:r>
      <w:r>
        <w:t>our</w:t>
      </w:r>
      <w:r>
        <w:rPr>
          <w:spacing w:val="-4"/>
        </w:rPr>
        <w:t xml:space="preserve"> </w:t>
      </w:r>
      <w:r>
        <w:t>work</w:t>
      </w:r>
      <w:r>
        <w:rPr>
          <w:spacing w:val="-4"/>
        </w:rPr>
        <w:t xml:space="preserve"> </w:t>
      </w:r>
      <w:r>
        <w:t>addresses</w:t>
      </w:r>
      <w:r>
        <w:rPr>
          <w:spacing w:val="-4"/>
        </w:rPr>
        <w:t xml:space="preserve"> </w:t>
      </w:r>
      <w:r>
        <w:t>critical challenges and adds value to the existing literature.</w:t>
      </w:r>
    </w:p>
    <w:p>
      <w:pPr>
        <w:spacing w:after="0" w:line="276" w:lineRule="auto"/>
        <w:jc w:val="left"/>
        <w:sectPr>
          <w:pgSz w:w="11920" w:h="16840"/>
          <w:pgMar w:top="1380" w:right="1340" w:bottom="280" w:left="1340" w:header="720" w:footer="720" w:gutter="0"/>
          <w:cols w:space="720" w:num="1"/>
        </w:sectPr>
      </w:pPr>
    </w:p>
    <w:p>
      <w:pPr>
        <w:pStyle w:val="2"/>
        <w:numPr>
          <w:ilvl w:val="0"/>
          <w:numId w:val="1"/>
        </w:numPr>
        <w:tabs>
          <w:tab w:val="left" w:pos="460"/>
        </w:tabs>
        <w:spacing w:before="60" w:after="0" w:line="240" w:lineRule="auto"/>
        <w:ind w:left="460" w:right="0" w:hanging="360"/>
        <w:jc w:val="left"/>
      </w:pPr>
      <w:r>
        <w:rPr>
          <w:spacing w:val="-2"/>
        </w:rPr>
        <w:t>Discussion:</w:t>
      </w:r>
    </w:p>
    <w:p>
      <w:pPr>
        <w:rPr>
          <w:sz w:val="24"/>
          <w:szCs w:val="24"/>
        </w:rPr>
      </w:pPr>
    </w:p>
    <w:p>
      <w:pPr>
        <w:pStyle w:val="7"/>
        <w:spacing w:line="276" w:lineRule="auto"/>
        <w:ind w:right="113"/>
        <w:rPr>
          <w:rFonts w:hint="default"/>
          <w:sz w:val="24"/>
          <w:szCs w:val="24"/>
        </w:rPr>
      </w:pPr>
      <w:r>
        <w:rPr>
          <w:sz w:val="24"/>
          <w:szCs w:val="24"/>
        </w:rPr>
        <w:t xml:space="preserve">The </w:t>
      </w:r>
      <w:r>
        <w:rPr>
          <w:rFonts w:hint="default"/>
          <w:sz w:val="24"/>
          <w:szCs w:val="24"/>
          <w:lang w:val="en-US"/>
        </w:rPr>
        <w:t xml:space="preserve"> </w:t>
      </w:r>
      <w:r>
        <w:rPr>
          <w:rFonts w:hint="default"/>
          <w:sz w:val="24"/>
          <w:szCs w:val="24"/>
        </w:rPr>
        <w:t>discussion of the implications of findings from the literature review is a pivotal aspect of our research project focused on "Autonomous Drone Fleet for Missing Child Rescue." This discussion serves to illuminate the significance of the identified research and its contributions to the broader field of autonomous drones, search and rescue operations, and advanced technology.</w:t>
      </w:r>
    </w:p>
    <w:p>
      <w:pPr>
        <w:spacing w:after="0" w:line="276" w:lineRule="auto"/>
        <w:rPr>
          <w:rFonts w:hint="default"/>
          <w:sz w:val="24"/>
          <w:szCs w:val="24"/>
        </w:rPr>
      </w:pPr>
    </w:p>
    <w:p>
      <w:pPr>
        <w:spacing w:after="0" w:line="276" w:lineRule="auto"/>
        <w:rPr>
          <w:rFonts w:hint="default"/>
          <w:sz w:val="24"/>
          <w:szCs w:val="24"/>
        </w:rPr>
      </w:pPr>
      <w:r>
        <w:rPr>
          <w:rFonts w:hint="default"/>
          <w:sz w:val="24"/>
          <w:szCs w:val="24"/>
        </w:rPr>
        <w:t>One of the primary implications drawn from the literature review is the growing importance of autonomous drone technology in search and rescue missions. The literature highlights how advancements in drone design, navigation algorithms, and sensor technologies have significantly improved the efficiency and accuracy of search and rescue operations, particularly in challenging environments like forested areas. These findings emphasize that our project is well-aligned with the current trends in autonomous drones and addresses a critical need in the field of child rescue.</w:t>
      </w:r>
    </w:p>
    <w:p>
      <w:pPr>
        <w:spacing w:after="0" w:line="276" w:lineRule="auto"/>
        <w:rPr>
          <w:rFonts w:hint="default"/>
          <w:sz w:val="24"/>
          <w:szCs w:val="24"/>
        </w:rPr>
      </w:pPr>
    </w:p>
    <w:p>
      <w:pPr>
        <w:spacing w:after="0" w:line="276" w:lineRule="auto"/>
        <w:rPr>
          <w:rFonts w:hint="default"/>
          <w:sz w:val="24"/>
          <w:szCs w:val="24"/>
        </w:rPr>
      </w:pPr>
      <w:r>
        <w:rPr>
          <w:rFonts w:hint="default"/>
          <w:sz w:val="24"/>
          <w:szCs w:val="24"/>
        </w:rPr>
        <w:t>Furthermore, the literature review showcases the adaptability and versatility of autonomous drone technology. It demonstrates how these drones, originally designed for various applications, have been fine-tuned and customized for specialized tasks such as child rescue. This adaptation underscores the interdisciplinary nature of technology development, where innovations in one domain can be applied to create solutions in another. In our case, the fusion of advanced technologies from robotics and artificial intelligence has the potential to revolutionize child rescue operations.</w:t>
      </w:r>
    </w:p>
    <w:p>
      <w:pPr>
        <w:spacing w:after="0" w:line="276" w:lineRule="auto"/>
        <w:rPr>
          <w:rFonts w:hint="default"/>
          <w:sz w:val="24"/>
          <w:szCs w:val="24"/>
        </w:rPr>
      </w:pPr>
    </w:p>
    <w:p>
      <w:pPr>
        <w:spacing w:after="0" w:line="276" w:lineRule="auto"/>
        <w:rPr>
          <w:rFonts w:hint="default"/>
          <w:sz w:val="24"/>
          <w:szCs w:val="24"/>
        </w:rPr>
      </w:pPr>
      <w:r>
        <w:rPr>
          <w:rFonts w:hint="default"/>
          <w:sz w:val="24"/>
          <w:szCs w:val="24"/>
        </w:rPr>
        <w:t>The broader field of search and rescue operations also benefits from the findings of the literature review. The ability to deploy autonomous drone fleets equipped with advanced sensors for efficient navigation and child detection has far-reaching implications. It can significantly enhance the speed and precision of search and rescue missions, potentially saving lives in critical situations. Moreover, the emphasis on real-time communication and data relay highlighted in the literature is essential for improving the coordination and effectiveness of rescue teams.</w:t>
      </w:r>
    </w:p>
    <w:p>
      <w:pPr>
        <w:spacing w:after="0" w:line="276" w:lineRule="auto"/>
        <w:rPr>
          <w:rFonts w:hint="default"/>
          <w:sz w:val="24"/>
          <w:szCs w:val="24"/>
        </w:rPr>
      </w:pPr>
    </w:p>
    <w:p>
      <w:pPr>
        <w:spacing w:after="0" w:line="276" w:lineRule="auto"/>
        <w:rPr>
          <w:rFonts w:hint="default"/>
          <w:sz w:val="24"/>
          <w:szCs w:val="24"/>
        </w:rPr>
      </w:pPr>
      <w:r>
        <w:rPr>
          <w:rFonts w:hint="default"/>
          <w:sz w:val="24"/>
          <w:szCs w:val="24"/>
        </w:rPr>
        <w:t>Additionally, the literature review underscores the importance of safety measures in autonomous drone operations. Ensuring the safety of both the child and the drone operators is paramount. The incorporation of safety features and compliance with regulatory guidelines are essential considerations in our project. High safety standards not only protect lives but also pave the way for broader adoption of autonomous drone technology in search and rescue.</w:t>
      </w:r>
    </w:p>
    <w:p>
      <w:pPr>
        <w:spacing w:after="0" w:line="276" w:lineRule="auto"/>
        <w:rPr>
          <w:rFonts w:hint="default"/>
          <w:sz w:val="24"/>
          <w:szCs w:val="24"/>
        </w:rPr>
      </w:pPr>
    </w:p>
    <w:p>
      <w:pPr>
        <w:spacing w:after="0" w:line="276" w:lineRule="auto"/>
        <w:rPr>
          <w:sz w:val="24"/>
          <w:szCs w:val="24"/>
        </w:rPr>
        <w:sectPr>
          <w:pgSz w:w="11920" w:h="16840"/>
          <w:pgMar w:top="1380" w:right="1340" w:bottom="280" w:left="1340" w:header="720" w:footer="720" w:gutter="0"/>
          <w:cols w:space="720" w:num="1"/>
        </w:sectPr>
      </w:pPr>
      <w:r>
        <w:rPr>
          <w:rFonts w:hint="default"/>
          <w:sz w:val="24"/>
          <w:szCs w:val="24"/>
        </w:rPr>
        <w:t>In conclusion, the implications drawn from the literature review reinforce the relevance and significance of our "Autonomous Drone Fleet for Missing Child Rescue" project. By aligning with current trends, adapting technology, prioritizing safety, and addressing scalability, our project stands as a promising endeavor with the potential to transform the landscape of child rescue operations through the use of autonomous drones.</w:t>
      </w:r>
    </w:p>
    <w:p>
      <w:pPr>
        <w:pStyle w:val="7"/>
        <w:spacing w:line="276" w:lineRule="auto"/>
        <w:ind w:right="113"/>
        <w:rPr>
          <w:rFonts w:hint="default"/>
          <w:sz w:val="24"/>
          <w:szCs w:val="24"/>
          <w:lang w:val="en-US"/>
        </w:rPr>
      </w:pPr>
      <w:r>
        <w:rPr>
          <w:rFonts w:hint="default"/>
          <w:sz w:val="24"/>
          <w:szCs w:val="24"/>
          <w:lang w:val="en-US"/>
        </w:rPr>
        <w:t>sssss</w:t>
      </w:r>
    </w:p>
    <w:p>
      <w:pPr>
        <w:numPr>
          <w:ilvl w:val="0"/>
          <w:numId w:val="6"/>
        </w:numPr>
        <w:spacing w:before="60"/>
        <w:ind w:left="100" w:right="0" w:firstLine="0"/>
        <w:jc w:val="left"/>
        <w:rPr>
          <w:b/>
          <w:spacing w:val="-2"/>
          <w:sz w:val="32"/>
          <w:szCs w:val="32"/>
        </w:rPr>
      </w:pPr>
      <w:r>
        <w:rPr>
          <w:b/>
          <w:spacing w:val="-2"/>
          <w:sz w:val="32"/>
          <w:szCs w:val="32"/>
        </w:rPr>
        <w:t>Conclusion</w:t>
      </w:r>
      <w:r>
        <w:rPr>
          <w:rFonts w:hint="default"/>
          <w:b/>
          <w:spacing w:val="-2"/>
          <w:sz w:val="32"/>
          <w:szCs w:val="32"/>
          <w:lang w:val="en-US"/>
        </w:rPr>
        <w:t xml:space="preserve"> </w:t>
      </w:r>
    </w:p>
    <w:p>
      <w:pPr>
        <w:widowControl w:val="0"/>
        <w:numPr>
          <w:ilvl w:val="0"/>
          <w:numId w:val="0"/>
        </w:numPr>
        <w:autoSpaceDE w:val="0"/>
        <w:autoSpaceDN w:val="0"/>
        <w:spacing w:before="60" w:after="0" w:line="240" w:lineRule="auto"/>
        <w:ind w:right="0" w:rightChars="0"/>
        <w:jc w:val="left"/>
        <w:rPr>
          <w:rFonts w:hint="default"/>
          <w:b/>
          <w:spacing w:val="-2"/>
          <w:sz w:val="24"/>
          <w:szCs w:val="24"/>
          <w:lang w:val="en-US"/>
        </w:rPr>
      </w:pPr>
      <w:r>
        <w:rPr>
          <w:rFonts w:hint="default"/>
          <w:b/>
          <w:spacing w:val="-2"/>
          <w:sz w:val="32"/>
          <w:szCs w:val="32"/>
          <w:lang w:val="en-US"/>
        </w:rPr>
        <w:t xml:space="preserve"> </w:t>
      </w:r>
      <w:r>
        <w:rPr>
          <w:rFonts w:hint="default"/>
          <w:b/>
          <w:spacing w:val="-2"/>
          <w:sz w:val="24"/>
          <w:szCs w:val="24"/>
          <w:lang w:val="en-US"/>
        </w:rPr>
        <w:t xml:space="preserve"> the implementation of an autonomous drone fleet for missing child rescue represents a remarkable leap forward in the realm of search and rescue operations. This innovation harnesses cutting-edge technology and artificial intelligence, resulting in numerous advantages that can transform the effectiveness of such missions.</w:t>
      </w:r>
    </w:p>
    <w:p>
      <w:pPr>
        <w:widowControl w:val="0"/>
        <w:numPr>
          <w:ilvl w:val="0"/>
          <w:numId w:val="0"/>
        </w:numPr>
        <w:autoSpaceDE w:val="0"/>
        <w:autoSpaceDN w:val="0"/>
        <w:spacing w:before="60" w:after="0" w:line="240" w:lineRule="auto"/>
        <w:ind w:right="0" w:rightChars="0"/>
        <w:jc w:val="left"/>
        <w:rPr>
          <w:rFonts w:hint="default"/>
          <w:b/>
          <w:spacing w:val="-2"/>
          <w:sz w:val="24"/>
          <w:szCs w:val="24"/>
          <w:lang w:val="en-US"/>
        </w:rPr>
      </w:pPr>
    </w:p>
    <w:p>
      <w:pPr>
        <w:widowControl w:val="0"/>
        <w:numPr>
          <w:ilvl w:val="0"/>
          <w:numId w:val="0"/>
        </w:numPr>
        <w:autoSpaceDE w:val="0"/>
        <w:autoSpaceDN w:val="0"/>
        <w:spacing w:before="60" w:after="0" w:line="240" w:lineRule="auto"/>
        <w:ind w:right="0" w:rightChars="0"/>
        <w:jc w:val="left"/>
        <w:rPr>
          <w:rFonts w:hint="default"/>
          <w:b/>
          <w:spacing w:val="-2"/>
          <w:sz w:val="24"/>
          <w:szCs w:val="24"/>
          <w:lang w:val="en-US"/>
        </w:rPr>
      </w:pPr>
      <w:r>
        <w:rPr>
          <w:rFonts w:hint="default"/>
          <w:b/>
          <w:spacing w:val="-2"/>
          <w:sz w:val="24"/>
          <w:szCs w:val="24"/>
          <w:lang w:val="en-US"/>
        </w:rPr>
        <w:t>First and foremost, these drones are equipped with advanced imaging technology that surpasses the capabilities of the human eye. High-resolution cameras, thermal imaging, and even LiDAR sensors enable these drones to scan vast and often challenging terrains with precision. This level of detail allows them to identify individuals who might otherwise remain hidden from traditional search teams, particularly in dense forests, rugged landscapes, or during adverse weather conditions.</w:t>
      </w:r>
    </w:p>
    <w:p>
      <w:pPr>
        <w:widowControl w:val="0"/>
        <w:numPr>
          <w:ilvl w:val="0"/>
          <w:numId w:val="0"/>
        </w:numPr>
        <w:autoSpaceDE w:val="0"/>
        <w:autoSpaceDN w:val="0"/>
        <w:spacing w:before="60" w:after="0" w:line="240" w:lineRule="auto"/>
        <w:ind w:right="0" w:rightChars="0"/>
        <w:jc w:val="left"/>
        <w:rPr>
          <w:rFonts w:hint="default"/>
          <w:b/>
          <w:spacing w:val="-2"/>
          <w:sz w:val="24"/>
          <w:szCs w:val="24"/>
          <w:lang w:val="en-US"/>
        </w:rPr>
      </w:pPr>
    </w:p>
    <w:p>
      <w:pPr>
        <w:widowControl w:val="0"/>
        <w:numPr>
          <w:ilvl w:val="0"/>
          <w:numId w:val="0"/>
        </w:numPr>
        <w:autoSpaceDE w:val="0"/>
        <w:autoSpaceDN w:val="0"/>
        <w:spacing w:before="60" w:after="0" w:line="240" w:lineRule="auto"/>
        <w:ind w:right="0" w:rightChars="0"/>
        <w:jc w:val="left"/>
        <w:rPr>
          <w:rFonts w:hint="default"/>
          <w:b/>
          <w:spacing w:val="-2"/>
          <w:sz w:val="24"/>
          <w:szCs w:val="24"/>
          <w:lang w:val="en-US"/>
        </w:rPr>
      </w:pPr>
      <w:r>
        <w:rPr>
          <w:rFonts w:hint="default"/>
          <w:b/>
          <w:spacing w:val="-2"/>
          <w:sz w:val="24"/>
          <w:szCs w:val="24"/>
          <w:lang w:val="en-US"/>
        </w:rPr>
        <w:t>The true power of these drones, however, lies in their AI algorithms. These algorithms enable the drones to process the data collected from their sensors in real-time, allowing them to swiftly identify potential targets. Machine learning algorithms can be trained to recognize specific features like human shapes, clothing, or even patterns of movement. As a result, these drones can quickly distinguish between ordinary objects and the presence of a missing child, reducing the likelihood of false alarms and enhancing the overall efficiency of the search.</w:t>
      </w:r>
    </w:p>
    <w:p>
      <w:pPr>
        <w:widowControl w:val="0"/>
        <w:numPr>
          <w:ilvl w:val="0"/>
          <w:numId w:val="0"/>
        </w:numPr>
        <w:autoSpaceDE w:val="0"/>
        <w:autoSpaceDN w:val="0"/>
        <w:spacing w:before="60" w:after="0" w:line="240" w:lineRule="auto"/>
        <w:ind w:right="0" w:rightChars="0"/>
        <w:jc w:val="left"/>
        <w:rPr>
          <w:rFonts w:hint="default"/>
          <w:b/>
          <w:spacing w:val="-2"/>
          <w:sz w:val="24"/>
          <w:szCs w:val="24"/>
          <w:lang w:val="en-US"/>
        </w:rPr>
      </w:pPr>
    </w:p>
    <w:p>
      <w:pPr>
        <w:widowControl w:val="0"/>
        <w:numPr>
          <w:ilvl w:val="0"/>
          <w:numId w:val="0"/>
        </w:numPr>
        <w:autoSpaceDE w:val="0"/>
        <w:autoSpaceDN w:val="0"/>
        <w:spacing w:before="60" w:after="0" w:line="240" w:lineRule="auto"/>
        <w:ind w:right="0" w:rightChars="0"/>
        <w:jc w:val="left"/>
        <w:rPr>
          <w:rFonts w:hint="default"/>
          <w:b/>
          <w:spacing w:val="-2"/>
          <w:sz w:val="24"/>
          <w:szCs w:val="24"/>
          <w:lang w:val="en-US"/>
        </w:rPr>
      </w:pPr>
      <w:r>
        <w:rPr>
          <w:rFonts w:hint="default"/>
          <w:b/>
          <w:spacing w:val="-2"/>
          <w:sz w:val="24"/>
          <w:szCs w:val="24"/>
          <w:lang w:val="en-US"/>
        </w:rPr>
        <w:t>Furthermore, the ability of these autonomous drones to transmit data in real-time to rescue teams is a game-changer. This live feed of information means that search and rescue teams can make immediate decisions and adjustments based on the drone's findings. They can quickly prioritize areas of interest, allocate resources efficiently, and respond promptly to any emergent situations. This real-time communication can be vital in situations where every moment counts.</w:t>
      </w:r>
    </w:p>
    <w:p>
      <w:pPr>
        <w:widowControl w:val="0"/>
        <w:numPr>
          <w:ilvl w:val="0"/>
          <w:numId w:val="0"/>
        </w:numPr>
        <w:autoSpaceDE w:val="0"/>
        <w:autoSpaceDN w:val="0"/>
        <w:spacing w:before="60" w:after="0" w:line="240" w:lineRule="auto"/>
        <w:ind w:right="0" w:rightChars="0"/>
        <w:jc w:val="left"/>
        <w:rPr>
          <w:rFonts w:hint="default"/>
          <w:b/>
          <w:spacing w:val="-2"/>
          <w:sz w:val="24"/>
          <w:szCs w:val="24"/>
          <w:lang w:val="en-US"/>
        </w:rPr>
      </w:pPr>
    </w:p>
    <w:p>
      <w:pPr>
        <w:widowControl w:val="0"/>
        <w:numPr>
          <w:ilvl w:val="0"/>
          <w:numId w:val="0"/>
        </w:numPr>
        <w:autoSpaceDE w:val="0"/>
        <w:autoSpaceDN w:val="0"/>
        <w:spacing w:before="60" w:after="0" w:line="240" w:lineRule="auto"/>
        <w:ind w:right="0" w:rightChars="0"/>
        <w:jc w:val="left"/>
        <w:rPr>
          <w:rFonts w:hint="default"/>
          <w:b/>
          <w:spacing w:val="-2"/>
          <w:sz w:val="24"/>
          <w:szCs w:val="24"/>
          <w:lang w:val="en-US"/>
        </w:rPr>
      </w:pPr>
      <w:r>
        <w:rPr>
          <w:rFonts w:hint="default"/>
          <w:b/>
          <w:spacing w:val="-2"/>
          <w:sz w:val="24"/>
          <w:szCs w:val="24"/>
          <w:lang w:val="en-US"/>
        </w:rPr>
        <w:t>One cannot overstate the importance of speed and accuracy in search and rescue operations, especially when dealing with missing children. Time is often of the essence, and autonomous drone fleets offer a rapid response that significantly increases the chances of locating a child before critical hours pass. Moreover, their accuracy in pinpointing the location of a missing child ensures that resources are focused where they are most needed.</w:t>
      </w:r>
    </w:p>
    <w:p>
      <w:pPr>
        <w:spacing w:before="60"/>
        <w:ind w:left="100" w:right="0" w:firstLine="0"/>
        <w:jc w:val="left"/>
        <w:rPr>
          <w:sz w:val="24"/>
          <w:szCs w:val="24"/>
        </w:rPr>
      </w:pPr>
    </w:p>
    <w:p>
      <w:pPr>
        <w:spacing w:before="60"/>
        <w:ind w:left="100" w:right="0" w:firstLine="0"/>
        <w:jc w:val="left"/>
        <w:rPr>
          <w:sz w:val="24"/>
          <w:szCs w:val="24"/>
        </w:rPr>
        <w:sectPr>
          <w:pgSz w:w="11920" w:h="16840"/>
          <w:pgMar w:top="1380" w:right="1340" w:bottom="280" w:left="1340" w:header="720" w:footer="720" w:gutter="0"/>
          <w:cols w:space="720" w:num="1"/>
        </w:sectPr>
      </w:pPr>
    </w:p>
    <w:p>
      <w:pPr>
        <w:pStyle w:val="7"/>
        <w:spacing w:before="206" w:line="276" w:lineRule="auto"/>
        <w:ind w:right="116" w:firstLine="720"/>
        <w:rPr>
          <w:sz w:val="24"/>
          <w:szCs w:val="24"/>
        </w:rPr>
      </w:pPr>
      <w:r>
        <w:rPr>
          <w:sz w:val="24"/>
          <w:szCs w:val="24"/>
        </w:rPr>
        <w:t>In conclusion, our</w:t>
      </w:r>
      <w:r>
        <w:rPr>
          <w:spacing w:val="-5"/>
          <w:sz w:val="24"/>
          <w:szCs w:val="24"/>
        </w:rPr>
        <w:t xml:space="preserve"> </w:t>
      </w:r>
      <w:r>
        <w:rPr>
          <w:sz w:val="24"/>
          <w:szCs w:val="24"/>
        </w:rPr>
        <w:t>extensive</w:t>
      </w:r>
      <w:r>
        <w:rPr>
          <w:spacing w:val="-5"/>
          <w:sz w:val="24"/>
          <w:szCs w:val="24"/>
        </w:rPr>
        <w:t xml:space="preserve"> </w:t>
      </w:r>
      <w:r>
        <w:rPr>
          <w:sz w:val="24"/>
          <w:szCs w:val="24"/>
        </w:rPr>
        <w:t>literature</w:t>
      </w:r>
      <w:r>
        <w:rPr>
          <w:spacing w:val="-5"/>
          <w:sz w:val="24"/>
          <w:szCs w:val="24"/>
        </w:rPr>
        <w:t xml:space="preserve"> </w:t>
      </w:r>
      <w:r>
        <w:rPr>
          <w:sz w:val="24"/>
          <w:szCs w:val="24"/>
        </w:rPr>
        <w:t>review</w:t>
      </w:r>
      <w:r>
        <w:rPr>
          <w:spacing w:val="-5"/>
          <w:sz w:val="24"/>
          <w:szCs w:val="24"/>
        </w:rPr>
        <w:t xml:space="preserve"> </w:t>
      </w:r>
      <w:r>
        <w:rPr>
          <w:sz w:val="24"/>
          <w:szCs w:val="24"/>
        </w:rPr>
        <w:t>on</w:t>
      </w:r>
      <w:r>
        <w:rPr>
          <w:spacing w:val="-5"/>
          <w:sz w:val="24"/>
          <w:szCs w:val="24"/>
        </w:rPr>
        <w:t xml:space="preserve"> </w:t>
      </w:r>
      <w:r>
        <w:rPr>
          <w:sz w:val="24"/>
          <w:szCs w:val="24"/>
        </w:rPr>
        <w:t>"Emotion</w:t>
      </w:r>
      <w:r>
        <w:rPr>
          <w:spacing w:val="-5"/>
          <w:sz w:val="24"/>
          <w:szCs w:val="24"/>
        </w:rPr>
        <w:t xml:space="preserve"> </w:t>
      </w:r>
      <w:r>
        <w:rPr>
          <w:sz w:val="24"/>
          <w:szCs w:val="24"/>
        </w:rPr>
        <w:t>Detection</w:t>
      </w:r>
      <w:r>
        <w:rPr>
          <w:spacing w:val="-5"/>
          <w:sz w:val="24"/>
          <w:szCs w:val="24"/>
        </w:rPr>
        <w:t xml:space="preserve"> </w:t>
      </w:r>
      <w:r>
        <w:rPr>
          <w:sz w:val="24"/>
          <w:szCs w:val="24"/>
        </w:rPr>
        <w:t>from</w:t>
      </w:r>
      <w:r>
        <w:rPr>
          <w:spacing w:val="-5"/>
          <w:sz w:val="24"/>
          <w:szCs w:val="24"/>
        </w:rPr>
        <w:t xml:space="preserve"> </w:t>
      </w:r>
      <w:r>
        <w:rPr>
          <w:sz w:val="24"/>
          <w:szCs w:val="24"/>
        </w:rPr>
        <w:t>Text</w:t>
      </w:r>
      <w:r>
        <w:rPr>
          <w:spacing w:val="-5"/>
          <w:sz w:val="24"/>
          <w:szCs w:val="24"/>
        </w:rPr>
        <w:t xml:space="preserve"> </w:t>
      </w:r>
      <w:r>
        <w:rPr>
          <w:sz w:val="24"/>
          <w:szCs w:val="24"/>
        </w:rPr>
        <w:t>Using Deep Learning" has provided a comprehensive overview of the current state of research in this dynamic field. Through a</w:t>
      </w:r>
      <w:r>
        <w:rPr>
          <w:spacing w:val="-4"/>
          <w:sz w:val="24"/>
          <w:szCs w:val="24"/>
        </w:rPr>
        <w:t xml:space="preserve"> </w:t>
      </w:r>
      <w:r>
        <w:rPr>
          <w:sz w:val="24"/>
          <w:szCs w:val="24"/>
        </w:rPr>
        <w:t>systematic</w:t>
      </w:r>
      <w:r>
        <w:rPr>
          <w:spacing w:val="-4"/>
          <w:sz w:val="24"/>
          <w:szCs w:val="24"/>
        </w:rPr>
        <w:t xml:space="preserve"> </w:t>
      </w:r>
      <w:r>
        <w:rPr>
          <w:sz w:val="24"/>
          <w:szCs w:val="24"/>
        </w:rPr>
        <w:t>search</w:t>
      </w:r>
      <w:r>
        <w:rPr>
          <w:spacing w:val="-4"/>
          <w:sz w:val="24"/>
          <w:szCs w:val="24"/>
        </w:rPr>
        <w:t xml:space="preserve"> </w:t>
      </w:r>
      <w:r>
        <w:rPr>
          <w:sz w:val="24"/>
          <w:szCs w:val="24"/>
        </w:rPr>
        <w:t>strategy,</w:t>
      </w:r>
      <w:r>
        <w:rPr>
          <w:spacing w:val="-4"/>
          <w:sz w:val="24"/>
          <w:szCs w:val="24"/>
        </w:rPr>
        <w:t xml:space="preserve"> </w:t>
      </w:r>
      <w:r>
        <w:rPr>
          <w:sz w:val="24"/>
          <w:szCs w:val="24"/>
        </w:rPr>
        <w:t>we</w:t>
      </w:r>
      <w:r>
        <w:rPr>
          <w:spacing w:val="-4"/>
          <w:sz w:val="24"/>
          <w:szCs w:val="24"/>
        </w:rPr>
        <w:t xml:space="preserve"> </w:t>
      </w:r>
      <w:r>
        <w:rPr>
          <w:sz w:val="24"/>
          <w:szCs w:val="24"/>
        </w:rPr>
        <w:t>collected</w:t>
      </w:r>
      <w:r>
        <w:rPr>
          <w:spacing w:val="-4"/>
          <w:sz w:val="24"/>
          <w:szCs w:val="24"/>
        </w:rPr>
        <w:t xml:space="preserve"> </w:t>
      </w:r>
      <w:r>
        <w:rPr>
          <w:sz w:val="24"/>
          <w:szCs w:val="24"/>
        </w:rPr>
        <w:t>a</w:t>
      </w:r>
      <w:r>
        <w:rPr>
          <w:spacing w:val="-4"/>
          <w:sz w:val="24"/>
          <w:szCs w:val="24"/>
        </w:rPr>
        <w:t xml:space="preserve"> </w:t>
      </w:r>
      <w:r>
        <w:rPr>
          <w:sz w:val="24"/>
          <w:szCs w:val="24"/>
        </w:rPr>
        <w:t>wealth</w:t>
      </w:r>
      <w:r>
        <w:rPr>
          <w:spacing w:val="-4"/>
          <w:sz w:val="24"/>
          <w:szCs w:val="24"/>
        </w:rPr>
        <w:t xml:space="preserve"> </w:t>
      </w:r>
      <w:r>
        <w:rPr>
          <w:sz w:val="24"/>
          <w:szCs w:val="24"/>
        </w:rPr>
        <w:t>of</w:t>
      </w:r>
      <w:r>
        <w:rPr>
          <w:spacing w:val="-4"/>
          <w:sz w:val="24"/>
          <w:szCs w:val="24"/>
        </w:rPr>
        <w:t xml:space="preserve"> </w:t>
      </w:r>
      <w:r>
        <w:rPr>
          <w:sz w:val="24"/>
          <w:szCs w:val="24"/>
        </w:rPr>
        <w:t>knowledge encompassing a wide range of topics, methodologies, and applications.</w:t>
      </w:r>
    </w:p>
    <w:p>
      <w:pPr>
        <w:pStyle w:val="7"/>
        <w:spacing w:before="7"/>
        <w:ind w:left="0"/>
        <w:jc w:val="left"/>
        <w:rPr>
          <w:sz w:val="24"/>
          <w:szCs w:val="24"/>
        </w:rPr>
      </w:pPr>
    </w:p>
    <w:p>
      <w:pPr>
        <w:pStyle w:val="7"/>
        <w:spacing w:line="276" w:lineRule="auto"/>
        <w:ind w:right="116"/>
        <w:rPr>
          <w:sz w:val="24"/>
          <w:szCs w:val="24"/>
        </w:rPr>
      </w:pPr>
      <w:r>
        <w:rPr>
          <w:sz w:val="24"/>
          <w:szCs w:val="24"/>
        </w:rPr>
        <w:t>We began by defining the scope and importance of</w:t>
      </w:r>
      <w:r>
        <w:rPr>
          <w:spacing w:val="-4"/>
          <w:sz w:val="24"/>
          <w:szCs w:val="24"/>
        </w:rPr>
        <w:t xml:space="preserve"> </w:t>
      </w:r>
      <w:r>
        <w:rPr>
          <w:sz w:val="24"/>
          <w:szCs w:val="24"/>
        </w:rPr>
        <w:t>emotion</w:t>
      </w:r>
      <w:r>
        <w:rPr>
          <w:spacing w:val="-4"/>
          <w:sz w:val="24"/>
          <w:szCs w:val="24"/>
        </w:rPr>
        <w:t xml:space="preserve"> </w:t>
      </w:r>
      <w:r>
        <w:rPr>
          <w:sz w:val="24"/>
          <w:szCs w:val="24"/>
        </w:rPr>
        <w:t>detection</w:t>
      </w:r>
      <w:r>
        <w:rPr>
          <w:spacing w:val="-4"/>
          <w:sz w:val="24"/>
          <w:szCs w:val="24"/>
        </w:rPr>
        <w:t xml:space="preserve"> </w:t>
      </w:r>
      <w:r>
        <w:rPr>
          <w:sz w:val="24"/>
          <w:szCs w:val="24"/>
        </w:rPr>
        <w:t>from</w:t>
      </w:r>
      <w:r>
        <w:rPr>
          <w:spacing w:val="-4"/>
          <w:sz w:val="24"/>
          <w:szCs w:val="24"/>
        </w:rPr>
        <w:t xml:space="preserve"> </w:t>
      </w:r>
      <w:r>
        <w:rPr>
          <w:sz w:val="24"/>
          <w:szCs w:val="24"/>
        </w:rPr>
        <w:t>text,</w:t>
      </w:r>
      <w:r>
        <w:rPr>
          <w:spacing w:val="-4"/>
          <w:sz w:val="24"/>
          <w:szCs w:val="24"/>
        </w:rPr>
        <w:t xml:space="preserve"> </w:t>
      </w:r>
      <w:r>
        <w:rPr>
          <w:sz w:val="24"/>
          <w:szCs w:val="24"/>
        </w:rPr>
        <w:t>highlighting its significance in various domains, from sentiment analysis to customer feedback analysis. Our search strategy involved meticulously selecting databases, keywords, and inclusion criteria to ensure a thorough review of the literature.</w:t>
      </w:r>
    </w:p>
    <w:p>
      <w:pPr>
        <w:pStyle w:val="7"/>
        <w:spacing w:before="7"/>
        <w:ind w:left="0"/>
        <w:jc w:val="left"/>
        <w:rPr>
          <w:sz w:val="24"/>
          <w:szCs w:val="24"/>
        </w:rPr>
      </w:pPr>
    </w:p>
    <w:p>
      <w:pPr>
        <w:pStyle w:val="7"/>
        <w:spacing w:line="276" w:lineRule="auto"/>
        <w:ind w:right="113"/>
        <w:rPr>
          <w:sz w:val="24"/>
          <w:szCs w:val="24"/>
        </w:rPr>
      </w:pPr>
      <w:r>
        <w:rPr>
          <w:sz w:val="24"/>
          <w:szCs w:val="24"/>
        </w:rPr>
        <w:t>Our selection criteria and data extraction process facilitated the identification and</w:t>
      </w:r>
      <w:r>
        <w:rPr>
          <w:spacing w:val="40"/>
          <w:sz w:val="24"/>
          <w:szCs w:val="24"/>
        </w:rPr>
        <w:t xml:space="preserve"> </w:t>
      </w:r>
      <w:r>
        <w:rPr>
          <w:sz w:val="24"/>
          <w:szCs w:val="24"/>
        </w:rPr>
        <w:t>organisation of pertinent research findings. We synthesised key insights, showcasing the diversity of deep learning</w:t>
      </w:r>
      <w:r>
        <w:rPr>
          <w:spacing w:val="-4"/>
          <w:sz w:val="24"/>
          <w:szCs w:val="24"/>
        </w:rPr>
        <w:t xml:space="preserve"> </w:t>
      </w:r>
      <w:r>
        <w:rPr>
          <w:sz w:val="24"/>
          <w:szCs w:val="24"/>
        </w:rPr>
        <w:t>approaches,</w:t>
      </w:r>
      <w:r>
        <w:rPr>
          <w:spacing w:val="-4"/>
          <w:sz w:val="24"/>
          <w:szCs w:val="24"/>
        </w:rPr>
        <w:t xml:space="preserve"> </w:t>
      </w:r>
      <w:r>
        <w:rPr>
          <w:sz w:val="24"/>
          <w:szCs w:val="24"/>
        </w:rPr>
        <w:t>models,</w:t>
      </w:r>
      <w:r>
        <w:rPr>
          <w:spacing w:val="-4"/>
          <w:sz w:val="24"/>
          <w:szCs w:val="24"/>
        </w:rPr>
        <w:t xml:space="preserve"> </w:t>
      </w:r>
      <w:r>
        <w:rPr>
          <w:sz w:val="24"/>
          <w:szCs w:val="24"/>
        </w:rPr>
        <w:t>and</w:t>
      </w:r>
      <w:r>
        <w:rPr>
          <w:spacing w:val="-4"/>
          <w:sz w:val="24"/>
          <w:szCs w:val="24"/>
        </w:rPr>
        <w:t xml:space="preserve"> </w:t>
      </w:r>
      <w:r>
        <w:rPr>
          <w:sz w:val="24"/>
          <w:szCs w:val="24"/>
        </w:rPr>
        <w:t>techniques</w:t>
      </w:r>
      <w:r>
        <w:rPr>
          <w:spacing w:val="-4"/>
          <w:sz w:val="24"/>
          <w:szCs w:val="24"/>
        </w:rPr>
        <w:t xml:space="preserve"> </w:t>
      </w:r>
      <w:r>
        <w:rPr>
          <w:sz w:val="24"/>
          <w:szCs w:val="24"/>
        </w:rPr>
        <w:t>applied</w:t>
      </w:r>
      <w:r>
        <w:rPr>
          <w:spacing w:val="-4"/>
          <w:sz w:val="24"/>
          <w:szCs w:val="24"/>
        </w:rPr>
        <w:t xml:space="preserve"> </w:t>
      </w:r>
      <w:r>
        <w:rPr>
          <w:sz w:val="24"/>
          <w:szCs w:val="24"/>
        </w:rPr>
        <w:t>to</w:t>
      </w:r>
      <w:r>
        <w:rPr>
          <w:spacing w:val="-4"/>
          <w:sz w:val="24"/>
          <w:szCs w:val="24"/>
        </w:rPr>
        <w:t xml:space="preserve"> </w:t>
      </w:r>
      <w:r>
        <w:rPr>
          <w:sz w:val="24"/>
          <w:szCs w:val="24"/>
        </w:rPr>
        <w:t>emotion</w:t>
      </w:r>
      <w:r>
        <w:rPr>
          <w:spacing w:val="-4"/>
          <w:sz w:val="24"/>
          <w:szCs w:val="24"/>
        </w:rPr>
        <w:t xml:space="preserve"> </w:t>
      </w:r>
      <w:r>
        <w:rPr>
          <w:sz w:val="24"/>
          <w:szCs w:val="24"/>
        </w:rPr>
        <w:t xml:space="preserve">recognition tasks. We also identified gaps in the existing literature, underscoring the need for further research in cross-cultural recognition, real-time processing efficiency, and ethical </w:t>
      </w:r>
      <w:r>
        <w:rPr>
          <w:spacing w:val="-2"/>
          <w:sz w:val="24"/>
          <w:szCs w:val="24"/>
        </w:rPr>
        <w:t>considerations.</w:t>
      </w:r>
    </w:p>
    <w:p>
      <w:pPr>
        <w:pStyle w:val="7"/>
        <w:spacing w:before="7"/>
        <w:ind w:left="0"/>
        <w:jc w:val="left"/>
        <w:rPr>
          <w:sz w:val="24"/>
          <w:szCs w:val="24"/>
        </w:rPr>
      </w:pPr>
    </w:p>
    <w:p>
      <w:pPr>
        <w:pStyle w:val="7"/>
        <w:spacing w:line="276" w:lineRule="auto"/>
        <w:ind w:right="113"/>
        <w:rPr>
          <w:sz w:val="24"/>
          <w:szCs w:val="24"/>
        </w:rPr>
      </w:pPr>
      <w:r>
        <w:rPr>
          <w:sz w:val="24"/>
          <w:szCs w:val="24"/>
        </w:rPr>
        <w:t>The critical evaluation section shed light on the strengths and limitations of current methodologies,</w:t>
      </w:r>
      <w:r>
        <w:rPr>
          <w:spacing w:val="40"/>
          <w:sz w:val="24"/>
          <w:szCs w:val="24"/>
        </w:rPr>
        <w:t xml:space="preserve"> </w:t>
      </w:r>
      <w:r>
        <w:rPr>
          <w:sz w:val="24"/>
          <w:szCs w:val="24"/>
        </w:rPr>
        <w:t>emphasising</w:t>
      </w:r>
      <w:r>
        <w:rPr>
          <w:spacing w:val="40"/>
          <w:sz w:val="24"/>
          <w:szCs w:val="24"/>
        </w:rPr>
        <w:t xml:space="preserve"> </w:t>
      </w:r>
      <w:r>
        <w:rPr>
          <w:sz w:val="24"/>
          <w:szCs w:val="24"/>
        </w:rPr>
        <w:t>the</w:t>
      </w:r>
      <w:r>
        <w:rPr>
          <w:spacing w:val="40"/>
          <w:sz w:val="24"/>
          <w:szCs w:val="24"/>
        </w:rPr>
        <w:t xml:space="preserve"> </w:t>
      </w:r>
      <w:r>
        <w:rPr>
          <w:sz w:val="24"/>
          <w:szCs w:val="24"/>
        </w:rPr>
        <w:t>importance</w:t>
      </w:r>
      <w:r>
        <w:rPr>
          <w:spacing w:val="40"/>
          <w:sz w:val="24"/>
          <w:szCs w:val="24"/>
        </w:rPr>
        <w:t xml:space="preserve"> </w:t>
      </w:r>
      <w:r>
        <w:rPr>
          <w:sz w:val="24"/>
          <w:szCs w:val="24"/>
        </w:rPr>
        <w:t>of</w:t>
      </w:r>
      <w:r>
        <w:rPr>
          <w:spacing w:val="40"/>
          <w:sz w:val="24"/>
          <w:szCs w:val="24"/>
        </w:rPr>
        <w:t xml:space="preserve"> </w:t>
      </w:r>
      <w:r>
        <w:rPr>
          <w:sz w:val="24"/>
          <w:szCs w:val="24"/>
        </w:rPr>
        <w:t>addressing</w:t>
      </w:r>
      <w:r>
        <w:rPr>
          <w:spacing w:val="40"/>
          <w:sz w:val="24"/>
          <w:szCs w:val="24"/>
        </w:rPr>
        <w:t xml:space="preserve"> </w:t>
      </w:r>
      <w:r>
        <w:rPr>
          <w:sz w:val="24"/>
          <w:szCs w:val="24"/>
        </w:rPr>
        <w:t>bias</w:t>
      </w:r>
      <w:r>
        <w:rPr>
          <w:spacing w:val="40"/>
          <w:sz w:val="24"/>
          <w:szCs w:val="24"/>
        </w:rPr>
        <w:t xml:space="preserve"> </w:t>
      </w:r>
      <w:r>
        <w:rPr>
          <w:sz w:val="24"/>
          <w:szCs w:val="24"/>
        </w:rPr>
        <w:t>and</w:t>
      </w:r>
      <w:r>
        <w:rPr>
          <w:spacing w:val="40"/>
          <w:sz w:val="24"/>
          <w:szCs w:val="24"/>
        </w:rPr>
        <w:t xml:space="preserve"> </w:t>
      </w:r>
      <w:r>
        <w:rPr>
          <w:sz w:val="24"/>
          <w:szCs w:val="24"/>
        </w:rPr>
        <w:t>privacy</w:t>
      </w:r>
      <w:r>
        <w:rPr>
          <w:spacing w:val="40"/>
          <w:sz w:val="24"/>
          <w:szCs w:val="24"/>
        </w:rPr>
        <w:t xml:space="preserve"> </w:t>
      </w:r>
      <w:r>
        <w:rPr>
          <w:sz w:val="24"/>
          <w:szCs w:val="24"/>
        </w:rPr>
        <w:t>concerns</w:t>
      </w:r>
      <w:r>
        <w:rPr>
          <w:spacing w:val="40"/>
          <w:sz w:val="24"/>
          <w:szCs w:val="24"/>
        </w:rPr>
        <w:t xml:space="preserve"> </w:t>
      </w:r>
      <w:r>
        <w:rPr>
          <w:sz w:val="24"/>
          <w:szCs w:val="24"/>
        </w:rPr>
        <w:t>in real-world applications. Our discussion delved into the nuances of deep learning models, offering insights into their performance and theoretical underpinnings.</w:t>
      </w:r>
    </w:p>
    <w:p>
      <w:pPr>
        <w:pStyle w:val="7"/>
        <w:spacing w:before="7"/>
        <w:ind w:left="0"/>
        <w:jc w:val="left"/>
        <w:rPr>
          <w:sz w:val="24"/>
          <w:szCs w:val="24"/>
        </w:rPr>
      </w:pPr>
    </w:p>
    <w:p>
      <w:pPr>
        <w:pStyle w:val="7"/>
        <w:spacing w:line="276" w:lineRule="auto"/>
        <w:ind w:right="113"/>
        <w:rPr>
          <w:sz w:val="24"/>
          <w:szCs w:val="24"/>
        </w:rPr>
      </w:pPr>
      <w:r>
        <w:rPr>
          <w:sz w:val="24"/>
          <w:szCs w:val="24"/>
        </w:rPr>
        <w:t>In</w:t>
      </w:r>
      <w:r>
        <w:rPr>
          <w:spacing w:val="40"/>
          <w:sz w:val="24"/>
          <w:szCs w:val="24"/>
        </w:rPr>
        <w:t xml:space="preserve"> </w:t>
      </w:r>
      <w:r>
        <w:rPr>
          <w:sz w:val="24"/>
          <w:szCs w:val="24"/>
        </w:rPr>
        <w:t>summary,</w:t>
      </w:r>
      <w:r>
        <w:rPr>
          <w:spacing w:val="40"/>
          <w:sz w:val="24"/>
          <w:szCs w:val="24"/>
        </w:rPr>
        <w:t xml:space="preserve"> </w:t>
      </w:r>
      <w:r>
        <w:rPr>
          <w:sz w:val="24"/>
          <w:szCs w:val="24"/>
        </w:rPr>
        <w:t>this</w:t>
      </w:r>
      <w:r>
        <w:rPr>
          <w:spacing w:val="40"/>
          <w:sz w:val="24"/>
          <w:szCs w:val="24"/>
        </w:rPr>
        <w:t xml:space="preserve"> </w:t>
      </w:r>
      <w:r>
        <w:rPr>
          <w:sz w:val="24"/>
          <w:szCs w:val="24"/>
        </w:rPr>
        <w:t>literature</w:t>
      </w:r>
      <w:r>
        <w:rPr>
          <w:spacing w:val="40"/>
          <w:sz w:val="24"/>
          <w:szCs w:val="24"/>
        </w:rPr>
        <w:t xml:space="preserve"> </w:t>
      </w:r>
      <w:r>
        <w:rPr>
          <w:sz w:val="24"/>
          <w:szCs w:val="24"/>
        </w:rPr>
        <w:t>review</w:t>
      </w:r>
      <w:r>
        <w:rPr>
          <w:spacing w:val="40"/>
          <w:sz w:val="24"/>
          <w:szCs w:val="24"/>
        </w:rPr>
        <w:t xml:space="preserve"> </w:t>
      </w:r>
      <w:r>
        <w:rPr>
          <w:sz w:val="24"/>
          <w:szCs w:val="24"/>
        </w:rPr>
        <w:t>has</w:t>
      </w:r>
      <w:r>
        <w:rPr>
          <w:spacing w:val="40"/>
          <w:sz w:val="24"/>
          <w:szCs w:val="24"/>
        </w:rPr>
        <w:t xml:space="preserve"> </w:t>
      </w:r>
      <w:r>
        <w:rPr>
          <w:sz w:val="24"/>
          <w:szCs w:val="24"/>
        </w:rPr>
        <w:t>provided</w:t>
      </w:r>
      <w:r>
        <w:rPr>
          <w:spacing w:val="40"/>
          <w:sz w:val="24"/>
          <w:szCs w:val="24"/>
        </w:rPr>
        <w:t xml:space="preserve"> </w:t>
      </w:r>
      <w:r>
        <w:rPr>
          <w:sz w:val="24"/>
          <w:szCs w:val="24"/>
        </w:rPr>
        <w:t>a</w:t>
      </w:r>
      <w:r>
        <w:rPr>
          <w:spacing w:val="40"/>
          <w:sz w:val="24"/>
          <w:szCs w:val="24"/>
        </w:rPr>
        <w:t xml:space="preserve"> </w:t>
      </w:r>
      <w:r>
        <w:rPr>
          <w:sz w:val="24"/>
          <w:szCs w:val="24"/>
        </w:rPr>
        <w:t>strong</w:t>
      </w:r>
      <w:r>
        <w:rPr>
          <w:spacing w:val="40"/>
          <w:sz w:val="24"/>
          <w:szCs w:val="24"/>
        </w:rPr>
        <w:t xml:space="preserve"> </w:t>
      </w:r>
      <w:r>
        <w:rPr>
          <w:sz w:val="24"/>
          <w:szCs w:val="24"/>
        </w:rPr>
        <w:t>foundation</w:t>
      </w:r>
      <w:r>
        <w:rPr>
          <w:spacing w:val="40"/>
          <w:sz w:val="24"/>
          <w:szCs w:val="24"/>
        </w:rPr>
        <w:t xml:space="preserve"> </w:t>
      </w:r>
      <w:r>
        <w:rPr>
          <w:sz w:val="24"/>
          <w:szCs w:val="24"/>
        </w:rPr>
        <w:t>for</w:t>
      </w:r>
      <w:r>
        <w:rPr>
          <w:spacing w:val="40"/>
          <w:sz w:val="24"/>
          <w:szCs w:val="24"/>
        </w:rPr>
        <w:t xml:space="preserve"> </w:t>
      </w:r>
      <w:r>
        <w:rPr>
          <w:sz w:val="24"/>
          <w:szCs w:val="24"/>
        </w:rPr>
        <w:t>our</w:t>
      </w:r>
      <w:r>
        <w:rPr>
          <w:spacing w:val="40"/>
          <w:sz w:val="24"/>
          <w:szCs w:val="24"/>
        </w:rPr>
        <w:t xml:space="preserve"> </w:t>
      </w:r>
      <w:r>
        <w:rPr>
          <w:sz w:val="24"/>
          <w:szCs w:val="24"/>
        </w:rPr>
        <w:t>project</w:t>
      </w:r>
      <w:r>
        <w:rPr>
          <w:spacing w:val="40"/>
          <w:sz w:val="24"/>
          <w:szCs w:val="24"/>
        </w:rPr>
        <w:t xml:space="preserve"> </w:t>
      </w:r>
      <w:r>
        <w:rPr>
          <w:sz w:val="24"/>
          <w:szCs w:val="24"/>
        </w:rPr>
        <w:t>on real-time emotion recognition from text using deep learning. It informs our research</w:t>
      </w:r>
      <w:r>
        <w:rPr>
          <w:spacing w:val="40"/>
          <w:sz w:val="24"/>
          <w:szCs w:val="24"/>
        </w:rPr>
        <w:t xml:space="preserve"> </w:t>
      </w:r>
      <w:r>
        <w:rPr>
          <w:sz w:val="24"/>
          <w:szCs w:val="24"/>
        </w:rPr>
        <w:t>direction, ensuring that our work builds upon existing knowledge and</w:t>
      </w:r>
      <w:r>
        <w:rPr>
          <w:spacing w:val="-3"/>
          <w:sz w:val="24"/>
          <w:szCs w:val="24"/>
        </w:rPr>
        <w:t xml:space="preserve"> </w:t>
      </w:r>
      <w:r>
        <w:rPr>
          <w:sz w:val="24"/>
          <w:szCs w:val="24"/>
        </w:rPr>
        <w:t>addresses</w:t>
      </w:r>
      <w:r>
        <w:rPr>
          <w:spacing w:val="-3"/>
          <w:sz w:val="24"/>
          <w:szCs w:val="24"/>
        </w:rPr>
        <w:t xml:space="preserve"> </w:t>
      </w:r>
      <w:r>
        <w:rPr>
          <w:sz w:val="24"/>
          <w:szCs w:val="24"/>
        </w:rPr>
        <w:t>critical</w:t>
      </w:r>
      <w:r>
        <w:rPr>
          <w:spacing w:val="-3"/>
          <w:sz w:val="24"/>
          <w:szCs w:val="24"/>
        </w:rPr>
        <w:t xml:space="preserve"> </w:t>
      </w:r>
      <w:r>
        <w:rPr>
          <w:sz w:val="24"/>
          <w:szCs w:val="24"/>
        </w:rPr>
        <w:t>gaps in the field.</w:t>
      </w:r>
    </w:p>
    <w:sectPr>
      <w:pgSz w:w="11920" w:h="16840"/>
      <w:pgMar w:top="138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Sans Serif">
    <w:panose1 w:val="020B0604020202020204"/>
    <w:charset w:val="01"/>
    <w:family w:val="swiss"/>
    <w:pitch w:val="default"/>
    <w:sig w:usb0="E5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3B51EC"/>
    <w:multiLevelType w:val="singleLevel"/>
    <w:tmpl w:val="A33B51EC"/>
    <w:lvl w:ilvl="0" w:tentative="0">
      <w:start w:val="11"/>
      <w:numFmt w:val="decimal"/>
      <w:suff w:val="space"/>
      <w:lvlText w:val="%1."/>
      <w:lvlJc w:val="left"/>
    </w:lvl>
  </w:abstractNum>
  <w:abstractNum w:abstractNumId="1">
    <w:nsid w:val="B5E306ED"/>
    <w:multiLevelType w:val="multilevel"/>
    <w:tmpl w:val="B5E306ED"/>
    <w:lvl w:ilvl="0" w:tentative="0">
      <w:start w:val="1"/>
      <w:numFmt w:val="decimal"/>
      <w:lvlText w:val="%1."/>
      <w:lvlJc w:val="left"/>
      <w:pPr>
        <w:ind w:left="340" w:hanging="240"/>
        <w:jc w:val="left"/>
      </w:pPr>
      <w:rPr>
        <w:rFonts w:hint="default" w:ascii="Times New Roman" w:hAnsi="Times New Roman" w:eastAsia="Times New Roman" w:cs="Times New Roman"/>
        <w:b/>
        <w:bCs/>
        <w:i w:val="0"/>
        <w:iCs w:val="0"/>
        <w:w w:val="100"/>
        <w:sz w:val="24"/>
        <w:szCs w:val="24"/>
        <w:lang w:val="en-US" w:eastAsia="en-US" w:bidi="ar-SA"/>
      </w:rPr>
    </w:lvl>
    <w:lvl w:ilvl="1" w:tentative="0">
      <w:start w:val="0"/>
      <w:numFmt w:val="bullet"/>
      <w:lvlText w:val="-"/>
      <w:lvlJc w:val="left"/>
      <w:pPr>
        <w:ind w:left="100" w:hanging="140"/>
      </w:pPr>
      <w:rPr>
        <w:rFonts w:hint="default" w:ascii="Times New Roman" w:hAnsi="Times New Roman" w:eastAsia="Times New Roman" w:cs="Times New Roman"/>
        <w:b w:val="0"/>
        <w:bCs w:val="0"/>
        <w:i w:val="0"/>
        <w:iCs w:val="0"/>
        <w:w w:val="100"/>
        <w:sz w:val="24"/>
        <w:szCs w:val="24"/>
        <w:lang w:val="en-US" w:eastAsia="en-US" w:bidi="ar-SA"/>
      </w:rPr>
    </w:lvl>
    <w:lvl w:ilvl="2" w:tentative="0">
      <w:start w:val="0"/>
      <w:numFmt w:val="bullet"/>
      <w:lvlText w:val="•"/>
      <w:lvlJc w:val="left"/>
      <w:pPr>
        <w:ind w:left="1328" w:hanging="140"/>
      </w:pPr>
      <w:rPr>
        <w:rFonts w:hint="default"/>
        <w:lang w:val="en-US" w:eastAsia="en-US" w:bidi="ar-SA"/>
      </w:rPr>
    </w:lvl>
    <w:lvl w:ilvl="3" w:tentative="0">
      <w:start w:val="0"/>
      <w:numFmt w:val="bullet"/>
      <w:lvlText w:val="•"/>
      <w:lvlJc w:val="left"/>
      <w:pPr>
        <w:ind w:left="2317" w:hanging="140"/>
      </w:pPr>
      <w:rPr>
        <w:rFonts w:hint="default"/>
        <w:lang w:val="en-US" w:eastAsia="en-US" w:bidi="ar-SA"/>
      </w:rPr>
    </w:lvl>
    <w:lvl w:ilvl="4" w:tentative="0">
      <w:start w:val="0"/>
      <w:numFmt w:val="bullet"/>
      <w:lvlText w:val="•"/>
      <w:lvlJc w:val="left"/>
      <w:pPr>
        <w:ind w:left="3306" w:hanging="140"/>
      </w:pPr>
      <w:rPr>
        <w:rFonts w:hint="default"/>
        <w:lang w:val="en-US" w:eastAsia="en-US" w:bidi="ar-SA"/>
      </w:rPr>
    </w:lvl>
    <w:lvl w:ilvl="5" w:tentative="0">
      <w:start w:val="0"/>
      <w:numFmt w:val="bullet"/>
      <w:lvlText w:val="•"/>
      <w:lvlJc w:val="left"/>
      <w:pPr>
        <w:ind w:left="4295" w:hanging="140"/>
      </w:pPr>
      <w:rPr>
        <w:rFonts w:hint="default"/>
        <w:lang w:val="en-US" w:eastAsia="en-US" w:bidi="ar-SA"/>
      </w:rPr>
    </w:lvl>
    <w:lvl w:ilvl="6" w:tentative="0">
      <w:start w:val="0"/>
      <w:numFmt w:val="bullet"/>
      <w:lvlText w:val="•"/>
      <w:lvlJc w:val="left"/>
      <w:pPr>
        <w:ind w:left="5284" w:hanging="140"/>
      </w:pPr>
      <w:rPr>
        <w:rFonts w:hint="default"/>
        <w:lang w:val="en-US" w:eastAsia="en-US" w:bidi="ar-SA"/>
      </w:rPr>
    </w:lvl>
    <w:lvl w:ilvl="7" w:tentative="0">
      <w:start w:val="0"/>
      <w:numFmt w:val="bullet"/>
      <w:lvlText w:val="•"/>
      <w:lvlJc w:val="left"/>
      <w:pPr>
        <w:ind w:left="6273" w:hanging="140"/>
      </w:pPr>
      <w:rPr>
        <w:rFonts w:hint="default"/>
        <w:lang w:val="en-US" w:eastAsia="en-US" w:bidi="ar-SA"/>
      </w:rPr>
    </w:lvl>
    <w:lvl w:ilvl="8" w:tentative="0">
      <w:start w:val="0"/>
      <w:numFmt w:val="bullet"/>
      <w:lvlText w:val="•"/>
      <w:lvlJc w:val="left"/>
      <w:pPr>
        <w:ind w:left="7262" w:hanging="140"/>
      </w:pPr>
      <w:rPr>
        <w:rFonts w:hint="default"/>
        <w:lang w:val="en-US" w:eastAsia="en-US" w:bidi="ar-SA"/>
      </w:rPr>
    </w:lvl>
  </w:abstractNum>
  <w:abstractNum w:abstractNumId="2">
    <w:nsid w:val="BF205925"/>
    <w:multiLevelType w:val="multilevel"/>
    <w:tmpl w:val="BF205925"/>
    <w:lvl w:ilvl="0" w:tentative="0">
      <w:start w:val="1"/>
      <w:numFmt w:val="lowerLetter"/>
      <w:lvlText w:val="%1."/>
      <w:lvlJc w:val="left"/>
      <w:pPr>
        <w:ind w:left="340" w:hanging="240"/>
        <w:jc w:val="left"/>
      </w:pPr>
      <w:rPr>
        <w:rFonts w:hint="default" w:ascii="Times New Roman" w:hAnsi="Times New Roman" w:eastAsia="Times New Roman" w:cs="Times New Roman"/>
        <w:b/>
        <w:bCs/>
        <w:i w:val="0"/>
        <w:iCs w:val="0"/>
        <w:w w:val="100"/>
        <w:sz w:val="24"/>
        <w:szCs w:val="24"/>
        <w:lang w:val="en-US" w:eastAsia="en-US" w:bidi="ar-SA"/>
      </w:rPr>
    </w:lvl>
    <w:lvl w:ilvl="1" w:tentative="0">
      <w:start w:val="0"/>
      <w:numFmt w:val="bullet"/>
      <w:lvlText w:val="●"/>
      <w:lvlJc w:val="left"/>
      <w:pPr>
        <w:ind w:left="820" w:hanging="360"/>
      </w:pPr>
      <w:rPr>
        <w:rFonts w:hint="default" w:ascii="Microsoft Sans Serif" w:hAnsi="Microsoft Sans Serif" w:eastAsia="Microsoft Sans Serif" w:cs="Microsoft Sans Serif"/>
        <w:b w:val="0"/>
        <w:bCs w:val="0"/>
        <w:i w:val="0"/>
        <w:iCs w:val="0"/>
        <w:w w:val="100"/>
        <w:sz w:val="24"/>
        <w:szCs w:val="24"/>
        <w:lang w:val="en-US" w:eastAsia="en-US" w:bidi="ar-SA"/>
      </w:rPr>
    </w:lvl>
    <w:lvl w:ilvl="2" w:tentative="0">
      <w:start w:val="0"/>
      <w:numFmt w:val="bullet"/>
      <w:lvlText w:val="•"/>
      <w:lvlJc w:val="left"/>
      <w:pPr>
        <w:ind w:left="1755" w:hanging="360"/>
      </w:pPr>
      <w:rPr>
        <w:rFonts w:hint="default"/>
        <w:lang w:val="en-US" w:eastAsia="en-US" w:bidi="ar-SA"/>
      </w:rPr>
    </w:lvl>
    <w:lvl w:ilvl="3" w:tentative="0">
      <w:start w:val="0"/>
      <w:numFmt w:val="bullet"/>
      <w:lvlText w:val="•"/>
      <w:lvlJc w:val="left"/>
      <w:pPr>
        <w:ind w:left="2691" w:hanging="360"/>
      </w:pPr>
      <w:rPr>
        <w:rFonts w:hint="default"/>
        <w:lang w:val="en-US" w:eastAsia="en-US" w:bidi="ar-SA"/>
      </w:rPr>
    </w:lvl>
    <w:lvl w:ilvl="4" w:tentative="0">
      <w:start w:val="0"/>
      <w:numFmt w:val="bullet"/>
      <w:lvlText w:val="•"/>
      <w:lvlJc w:val="left"/>
      <w:pPr>
        <w:ind w:left="3626" w:hanging="360"/>
      </w:pPr>
      <w:rPr>
        <w:rFonts w:hint="default"/>
        <w:lang w:val="en-US" w:eastAsia="en-US" w:bidi="ar-SA"/>
      </w:rPr>
    </w:lvl>
    <w:lvl w:ilvl="5" w:tentative="0">
      <w:start w:val="0"/>
      <w:numFmt w:val="bullet"/>
      <w:lvlText w:val="•"/>
      <w:lvlJc w:val="left"/>
      <w:pPr>
        <w:ind w:left="4562" w:hanging="360"/>
      </w:pPr>
      <w:rPr>
        <w:rFonts w:hint="default"/>
        <w:lang w:val="en-US" w:eastAsia="en-US" w:bidi="ar-SA"/>
      </w:rPr>
    </w:lvl>
    <w:lvl w:ilvl="6" w:tentative="0">
      <w:start w:val="0"/>
      <w:numFmt w:val="bullet"/>
      <w:lvlText w:val="•"/>
      <w:lvlJc w:val="left"/>
      <w:pPr>
        <w:ind w:left="5497" w:hanging="360"/>
      </w:pPr>
      <w:rPr>
        <w:rFonts w:hint="default"/>
        <w:lang w:val="en-US" w:eastAsia="en-US" w:bidi="ar-SA"/>
      </w:rPr>
    </w:lvl>
    <w:lvl w:ilvl="7" w:tentative="0">
      <w:start w:val="0"/>
      <w:numFmt w:val="bullet"/>
      <w:lvlText w:val="•"/>
      <w:lvlJc w:val="left"/>
      <w:pPr>
        <w:ind w:left="6433" w:hanging="360"/>
      </w:pPr>
      <w:rPr>
        <w:rFonts w:hint="default"/>
        <w:lang w:val="en-US" w:eastAsia="en-US" w:bidi="ar-SA"/>
      </w:rPr>
    </w:lvl>
    <w:lvl w:ilvl="8" w:tentative="0">
      <w:start w:val="0"/>
      <w:numFmt w:val="bullet"/>
      <w:lvlText w:val="•"/>
      <w:lvlJc w:val="left"/>
      <w:pPr>
        <w:ind w:left="7368" w:hanging="360"/>
      </w:pPr>
      <w:rPr>
        <w:rFonts w:hint="default"/>
        <w:lang w:val="en-US" w:eastAsia="en-US" w:bidi="ar-SA"/>
      </w:rPr>
    </w:lvl>
  </w:abstractNum>
  <w:abstractNum w:abstractNumId="3">
    <w:nsid w:val="CF092B84"/>
    <w:multiLevelType w:val="multilevel"/>
    <w:tmpl w:val="CF092B84"/>
    <w:lvl w:ilvl="0" w:tentative="0">
      <w:start w:val="1"/>
      <w:numFmt w:val="decimal"/>
      <w:lvlText w:val="%1."/>
      <w:lvlJc w:val="left"/>
      <w:pPr>
        <w:ind w:left="340" w:hanging="240"/>
        <w:jc w:val="left"/>
      </w:pPr>
      <w:rPr>
        <w:rFonts w:hint="default"/>
        <w:w w:val="100"/>
        <w:lang w:val="en-US" w:eastAsia="en-US" w:bidi="ar-SA"/>
      </w:rPr>
    </w:lvl>
    <w:lvl w:ilvl="1" w:tentative="0">
      <w:start w:val="0"/>
      <w:numFmt w:val="bullet"/>
      <w:lvlText w:val="•"/>
      <w:lvlJc w:val="left"/>
      <w:pPr>
        <w:ind w:left="1230" w:hanging="240"/>
      </w:pPr>
      <w:rPr>
        <w:rFonts w:hint="default"/>
        <w:lang w:val="en-US" w:eastAsia="en-US" w:bidi="ar-SA"/>
      </w:rPr>
    </w:lvl>
    <w:lvl w:ilvl="2" w:tentative="0">
      <w:start w:val="0"/>
      <w:numFmt w:val="bullet"/>
      <w:lvlText w:val="•"/>
      <w:lvlJc w:val="left"/>
      <w:pPr>
        <w:ind w:left="2120" w:hanging="240"/>
      </w:pPr>
      <w:rPr>
        <w:rFonts w:hint="default"/>
        <w:lang w:val="en-US" w:eastAsia="en-US" w:bidi="ar-SA"/>
      </w:rPr>
    </w:lvl>
    <w:lvl w:ilvl="3" w:tentative="0">
      <w:start w:val="0"/>
      <w:numFmt w:val="bullet"/>
      <w:lvlText w:val="•"/>
      <w:lvlJc w:val="left"/>
      <w:pPr>
        <w:ind w:left="3010" w:hanging="240"/>
      </w:pPr>
      <w:rPr>
        <w:rFonts w:hint="default"/>
        <w:lang w:val="en-US" w:eastAsia="en-US" w:bidi="ar-SA"/>
      </w:rPr>
    </w:lvl>
    <w:lvl w:ilvl="4" w:tentative="0">
      <w:start w:val="0"/>
      <w:numFmt w:val="bullet"/>
      <w:lvlText w:val="•"/>
      <w:lvlJc w:val="left"/>
      <w:pPr>
        <w:ind w:left="3900" w:hanging="240"/>
      </w:pPr>
      <w:rPr>
        <w:rFonts w:hint="default"/>
        <w:lang w:val="en-US" w:eastAsia="en-US" w:bidi="ar-SA"/>
      </w:rPr>
    </w:lvl>
    <w:lvl w:ilvl="5" w:tentative="0">
      <w:start w:val="0"/>
      <w:numFmt w:val="bullet"/>
      <w:lvlText w:val="•"/>
      <w:lvlJc w:val="left"/>
      <w:pPr>
        <w:ind w:left="4790" w:hanging="240"/>
      </w:pPr>
      <w:rPr>
        <w:rFonts w:hint="default"/>
        <w:lang w:val="en-US" w:eastAsia="en-US" w:bidi="ar-SA"/>
      </w:rPr>
    </w:lvl>
    <w:lvl w:ilvl="6" w:tentative="0">
      <w:start w:val="0"/>
      <w:numFmt w:val="bullet"/>
      <w:lvlText w:val="•"/>
      <w:lvlJc w:val="left"/>
      <w:pPr>
        <w:ind w:left="5680" w:hanging="240"/>
      </w:pPr>
      <w:rPr>
        <w:rFonts w:hint="default"/>
        <w:lang w:val="en-US" w:eastAsia="en-US" w:bidi="ar-SA"/>
      </w:rPr>
    </w:lvl>
    <w:lvl w:ilvl="7" w:tentative="0">
      <w:start w:val="0"/>
      <w:numFmt w:val="bullet"/>
      <w:lvlText w:val="•"/>
      <w:lvlJc w:val="left"/>
      <w:pPr>
        <w:ind w:left="6570" w:hanging="240"/>
      </w:pPr>
      <w:rPr>
        <w:rFonts w:hint="default"/>
        <w:lang w:val="en-US" w:eastAsia="en-US" w:bidi="ar-SA"/>
      </w:rPr>
    </w:lvl>
    <w:lvl w:ilvl="8" w:tentative="0">
      <w:start w:val="0"/>
      <w:numFmt w:val="bullet"/>
      <w:lvlText w:val="•"/>
      <w:lvlJc w:val="left"/>
      <w:pPr>
        <w:ind w:left="7460" w:hanging="240"/>
      </w:pPr>
      <w:rPr>
        <w:rFonts w:hint="default"/>
        <w:lang w:val="en-US" w:eastAsia="en-US" w:bidi="ar-SA"/>
      </w:rPr>
    </w:lvl>
  </w:abstractNum>
  <w:abstractNum w:abstractNumId="4">
    <w:nsid w:val="0053208E"/>
    <w:multiLevelType w:val="multilevel"/>
    <w:tmpl w:val="0053208E"/>
    <w:lvl w:ilvl="0" w:tentative="0">
      <w:start w:val="1"/>
      <w:numFmt w:val="decimal"/>
      <w:lvlText w:val="%1."/>
      <w:lvlJc w:val="left"/>
      <w:pPr>
        <w:ind w:left="460" w:hanging="360"/>
        <w:jc w:val="left"/>
      </w:pPr>
      <w:rPr>
        <w:rFonts w:hint="default" w:ascii="Times New Roman" w:hAnsi="Times New Roman" w:eastAsia="Times New Roman" w:cs="Times New Roman"/>
        <w:b/>
        <w:bCs/>
        <w:i w:val="0"/>
        <w:iCs w:val="0"/>
        <w:w w:val="100"/>
        <w:sz w:val="36"/>
        <w:szCs w:val="36"/>
        <w:lang w:val="en-US" w:eastAsia="en-US" w:bidi="ar-SA"/>
      </w:rPr>
    </w:lvl>
    <w:lvl w:ilvl="1" w:tentative="0">
      <w:start w:val="1"/>
      <w:numFmt w:val="decimal"/>
      <w:lvlText w:val="%1.%2."/>
      <w:lvlJc w:val="left"/>
      <w:pPr>
        <w:ind w:left="589" w:hanging="490"/>
        <w:jc w:val="left"/>
      </w:pPr>
      <w:rPr>
        <w:rFonts w:hint="default" w:ascii="Times New Roman" w:hAnsi="Times New Roman" w:eastAsia="Times New Roman" w:cs="Times New Roman"/>
        <w:b/>
        <w:bCs/>
        <w:i w:val="0"/>
        <w:iCs w:val="0"/>
        <w:spacing w:val="-1"/>
        <w:w w:val="100"/>
        <w:sz w:val="28"/>
        <w:szCs w:val="28"/>
        <w:lang w:val="en-US" w:eastAsia="en-US" w:bidi="ar-SA"/>
      </w:rPr>
    </w:lvl>
    <w:lvl w:ilvl="2" w:tentative="0">
      <w:start w:val="0"/>
      <w:numFmt w:val="bullet"/>
      <w:lvlText w:val="•"/>
      <w:lvlJc w:val="left"/>
      <w:pPr>
        <w:ind w:left="580" w:hanging="490"/>
      </w:pPr>
      <w:rPr>
        <w:rFonts w:hint="default"/>
        <w:lang w:val="en-US" w:eastAsia="en-US" w:bidi="ar-SA"/>
      </w:rPr>
    </w:lvl>
    <w:lvl w:ilvl="3" w:tentative="0">
      <w:start w:val="0"/>
      <w:numFmt w:val="bullet"/>
      <w:lvlText w:val="•"/>
      <w:lvlJc w:val="left"/>
      <w:pPr>
        <w:ind w:left="1662" w:hanging="490"/>
      </w:pPr>
      <w:rPr>
        <w:rFonts w:hint="default"/>
        <w:lang w:val="en-US" w:eastAsia="en-US" w:bidi="ar-SA"/>
      </w:rPr>
    </w:lvl>
    <w:lvl w:ilvl="4" w:tentative="0">
      <w:start w:val="0"/>
      <w:numFmt w:val="bullet"/>
      <w:lvlText w:val="•"/>
      <w:lvlJc w:val="left"/>
      <w:pPr>
        <w:ind w:left="2745" w:hanging="490"/>
      </w:pPr>
      <w:rPr>
        <w:rFonts w:hint="default"/>
        <w:lang w:val="en-US" w:eastAsia="en-US" w:bidi="ar-SA"/>
      </w:rPr>
    </w:lvl>
    <w:lvl w:ilvl="5" w:tentative="0">
      <w:start w:val="0"/>
      <w:numFmt w:val="bullet"/>
      <w:lvlText w:val="•"/>
      <w:lvlJc w:val="left"/>
      <w:pPr>
        <w:ind w:left="3827" w:hanging="490"/>
      </w:pPr>
      <w:rPr>
        <w:rFonts w:hint="default"/>
        <w:lang w:val="en-US" w:eastAsia="en-US" w:bidi="ar-SA"/>
      </w:rPr>
    </w:lvl>
    <w:lvl w:ilvl="6" w:tentative="0">
      <w:start w:val="0"/>
      <w:numFmt w:val="bullet"/>
      <w:lvlText w:val="•"/>
      <w:lvlJc w:val="left"/>
      <w:pPr>
        <w:ind w:left="4910" w:hanging="490"/>
      </w:pPr>
      <w:rPr>
        <w:rFonts w:hint="default"/>
        <w:lang w:val="en-US" w:eastAsia="en-US" w:bidi="ar-SA"/>
      </w:rPr>
    </w:lvl>
    <w:lvl w:ilvl="7" w:tentative="0">
      <w:start w:val="0"/>
      <w:numFmt w:val="bullet"/>
      <w:lvlText w:val="•"/>
      <w:lvlJc w:val="left"/>
      <w:pPr>
        <w:ind w:left="5992" w:hanging="490"/>
      </w:pPr>
      <w:rPr>
        <w:rFonts w:hint="default"/>
        <w:lang w:val="en-US" w:eastAsia="en-US" w:bidi="ar-SA"/>
      </w:rPr>
    </w:lvl>
    <w:lvl w:ilvl="8" w:tentative="0">
      <w:start w:val="0"/>
      <w:numFmt w:val="bullet"/>
      <w:lvlText w:val="•"/>
      <w:lvlJc w:val="left"/>
      <w:pPr>
        <w:ind w:left="7075" w:hanging="490"/>
      </w:pPr>
      <w:rPr>
        <w:rFonts w:hint="default"/>
        <w:lang w:val="en-US" w:eastAsia="en-US" w:bidi="ar-SA"/>
      </w:rPr>
    </w:lvl>
  </w:abstractNum>
  <w:abstractNum w:abstractNumId="5">
    <w:nsid w:val="59ADCABA"/>
    <w:multiLevelType w:val="multilevel"/>
    <w:tmpl w:val="59ADCABA"/>
    <w:lvl w:ilvl="0" w:tentative="0">
      <w:start w:val="1"/>
      <w:numFmt w:val="decimal"/>
      <w:lvlText w:val="%1."/>
      <w:lvlJc w:val="left"/>
      <w:pPr>
        <w:ind w:left="340" w:hanging="240"/>
        <w:jc w:val="left"/>
      </w:pPr>
      <w:rPr>
        <w:rFonts w:hint="default" w:ascii="Times New Roman" w:hAnsi="Times New Roman" w:eastAsia="Times New Roman" w:cs="Times New Roman"/>
        <w:b/>
        <w:bCs/>
        <w:i w:val="0"/>
        <w:iCs w:val="0"/>
        <w:w w:val="100"/>
        <w:sz w:val="24"/>
        <w:szCs w:val="24"/>
        <w:lang w:val="en-US" w:eastAsia="en-US" w:bidi="ar-SA"/>
      </w:rPr>
    </w:lvl>
    <w:lvl w:ilvl="1" w:tentative="0">
      <w:start w:val="0"/>
      <w:numFmt w:val="bullet"/>
      <w:lvlText w:val="-"/>
      <w:lvlJc w:val="left"/>
      <w:pPr>
        <w:ind w:left="820" w:hanging="360"/>
      </w:pPr>
      <w:rPr>
        <w:rFonts w:hint="default" w:ascii="Times New Roman" w:hAnsi="Times New Roman" w:eastAsia="Times New Roman" w:cs="Times New Roman"/>
        <w:b w:val="0"/>
        <w:bCs w:val="0"/>
        <w:i w:val="0"/>
        <w:iCs w:val="0"/>
        <w:w w:val="100"/>
        <w:sz w:val="24"/>
        <w:szCs w:val="24"/>
        <w:lang w:val="en-US" w:eastAsia="en-US" w:bidi="ar-SA"/>
      </w:rPr>
    </w:lvl>
    <w:lvl w:ilvl="2" w:tentative="0">
      <w:start w:val="0"/>
      <w:numFmt w:val="bullet"/>
      <w:lvlText w:val="•"/>
      <w:lvlJc w:val="left"/>
      <w:pPr>
        <w:ind w:left="1755" w:hanging="360"/>
      </w:pPr>
      <w:rPr>
        <w:rFonts w:hint="default"/>
        <w:lang w:val="en-US" w:eastAsia="en-US" w:bidi="ar-SA"/>
      </w:rPr>
    </w:lvl>
    <w:lvl w:ilvl="3" w:tentative="0">
      <w:start w:val="0"/>
      <w:numFmt w:val="bullet"/>
      <w:lvlText w:val="•"/>
      <w:lvlJc w:val="left"/>
      <w:pPr>
        <w:ind w:left="2691" w:hanging="360"/>
      </w:pPr>
      <w:rPr>
        <w:rFonts w:hint="default"/>
        <w:lang w:val="en-US" w:eastAsia="en-US" w:bidi="ar-SA"/>
      </w:rPr>
    </w:lvl>
    <w:lvl w:ilvl="4" w:tentative="0">
      <w:start w:val="0"/>
      <w:numFmt w:val="bullet"/>
      <w:lvlText w:val="•"/>
      <w:lvlJc w:val="left"/>
      <w:pPr>
        <w:ind w:left="3626" w:hanging="360"/>
      </w:pPr>
      <w:rPr>
        <w:rFonts w:hint="default"/>
        <w:lang w:val="en-US" w:eastAsia="en-US" w:bidi="ar-SA"/>
      </w:rPr>
    </w:lvl>
    <w:lvl w:ilvl="5" w:tentative="0">
      <w:start w:val="0"/>
      <w:numFmt w:val="bullet"/>
      <w:lvlText w:val="•"/>
      <w:lvlJc w:val="left"/>
      <w:pPr>
        <w:ind w:left="4562" w:hanging="360"/>
      </w:pPr>
      <w:rPr>
        <w:rFonts w:hint="default"/>
        <w:lang w:val="en-US" w:eastAsia="en-US" w:bidi="ar-SA"/>
      </w:rPr>
    </w:lvl>
    <w:lvl w:ilvl="6" w:tentative="0">
      <w:start w:val="0"/>
      <w:numFmt w:val="bullet"/>
      <w:lvlText w:val="•"/>
      <w:lvlJc w:val="left"/>
      <w:pPr>
        <w:ind w:left="5497" w:hanging="360"/>
      </w:pPr>
      <w:rPr>
        <w:rFonts w:hint="default"/>
        <w:lang w:val="en-US" w:eastAsia="en-US" w:bidi="ar-SA"/>
      </w:rPr>
    </w:lvl>
    <w:lvl w:ilvl="7" w:tentative="0">
      <w:start w:val="0"/>
      <w:numFmt w:val="bullet"/>
      <w:lvlText w:val="•"/>
      <w:lvlJc w:val="left"/>
      <w:pPr>
        <w:ind w:left="6433" w:hanging="360"/>
      </w:pPr>
      <w:rPr>
        <w:rFonts w:hint="default"/>
        <w:lang w:val="en-US" w:eastAsia="en-US" w:bidi="ar-SA"/>
      </w:rPr>
    </w:lvl>
    <w:lvl w:ilvl="8" w:tentative="0">
      <w:start w:val="0"/>
      <w:numFmt w:val="bullet"/>
      <w:lvlText w:val="•"/>
      <w:lvlJc w:val="left"/>
      <w:pPr>
        <w:ind w:left="7368" w:hanging="360"/>
      </w:pPr>
      <w:rPr>
        <w:rFonts w:hint="default"/>
        <w:lang w:val="en-US" w:eastAsia="en-US" w:bidi="ar-SA"/>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5E6C50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60"/>
      <w:ind w:left="460" w:hanging="360"/>
      <w:outlineLvl w:val="1"/>
    </w:pPr>
    <w:rPr>
      <w:rFonts w:ascii="Times New Roman" w:hAnsi="Times New Roman" w:eastAsia="Times New Roman" w:cs="Times New Roman"/>
      <w:b/>
      <w:bCs/>
      <w:sz w:val="36"/>
      <w:szCs w:val="36"/>
      <w:lang w:val="en-US" w:eastAsia="en-US" w:bidi="ar-SA"/>
    </w:rPr>
  </w:style>
  <w:style w:type="paragraph" w:styleId="3">
    <w:name w:val="heading 2"/>
    <w:basedOn w:val="1"/>
    <w:next w:val="1"/>
    <w:qFormat/>
    <w:uiPriority w:val="1"/>
    <w:pPr>
      <w:ind w:left="589" w:hanging="490"/>
      <w:jc w:val="both"/>
      <w:outlineLvl w:val="2"/>
    </w:pPr>
    <w:rPr>
      <w:rFonts w:ascii="Times New Roman" w:hAnsi="Times New Roman" w:eastAsia="Times New Roman" w:cs="Times New Roman"/>
      <w:b/>
      <w:bCs/>
      <w:sz w:val="28"/>
      <w:szCs w:val="28"/>
      <w:lang w:val="en-US" w:eastAsia="en-US" w:bidi="ar-SA"/>
    </w:rPr>
  </w:style>
  <w:style w:type="paragraph" w:styleId="4">
    <w:name w:val="heading 3"/>
    <w:basedOn w:val="1"/>
    <w:next w:val="1"/>
    <w:qFormat/>
    <w:uiPriority w:val="1"/>
    <w:pPr>
      <w:ind w:left="340" w:hanging="240"/>
      <w:outlineLvl w:val="3"/>
    </w:pPr>
    <w:rPr>
      <w:rFonts w:ascii="Times New Roman" w:hAnsi="Times New Roman" w:eastAsia="Times New Roman" w:cs="Times New Roman"/>
      <w:b/>
      <w:bCs/>
      <w:sz w:val="24"/>
      <w:szCs w:val="24"/>
      <w:lang w:val="en-US"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pPr>
      <w:ind w:left="100"/>
      <w:jc w:val="both"/>
    </w:pPr>
    <w:rPr>
      <w:rFonts w:ascii="Times New Roman" w:hAnsi="Times New Roman" w:eastAsia="Times New Roman" w:cs="Times New Roman"/>
      <w:sz w:val="24"/>
      <w:szCs w:val="24"/>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340" w:hanging="360"/>
    </w:pPr>
    <w:rPr>
      <w:rFonts w:ascii="Times New Roman" w:hAnsi="Times New Roman" w:eastAsia="Times New Roman" w:cs="Times New Roman"/>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8</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2023-09-22T14:06:00Z</dcterms:created>
  <dc:creator>V.CHAKRAPANI</dc:creator>
  <cp:lastModifiedBy>V.CHAKRAPANI</cp:lastModifiedBy>
  <dcterms:modified xsi:type="dcterms:W3CDTF">2023-09-22T15:26:37Z</dcterms:modified>
  <dc:title>Literature Review CSM01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m118 Google Docs Renderer</vt:lpwstr>
  </property>
  <property fmtid="{D5CDD505-2E9C-101B-9397-08002B2CF9AE}" pid="3" name="KSOProductBuildVer">
    <vt:lpwstr>1033-11.2.0.11537</vt:lpwstr>
  </property>
  <property fmtid="{D5CDD505-2E9C-101B-9397-08002B2CF9AE}" pid="4" name="ICV">
    <vt:lpwstr>3422F1C2E29140ECA47AF514F5F21BF1</vt:lpwstr>
  </property>
</Properties>
</file>